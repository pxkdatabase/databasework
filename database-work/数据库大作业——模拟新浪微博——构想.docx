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366" w:rsidRDefault="005A2366" w:rsidP="005A2366">
      <w:pPr>
        <w:rPr>
          <w:rFonts w:hint="eastAsia"/>
          <w:sz w:val="30"/>
          <w:szCs w:val="30"/>
        </w:rPr>
      </w:pPr>
      <w:r>
        <w:rPr>
          <w:sz w:val="30"/>
          <w:szCs w:val="30"/>
        </w:rPr>
        <w:t>数据库大作业</w:t>
      </w:r>
      <w:r>
        <w:rPr>
          <w:rFonts w:hint="eastAsia"/>
          <w:sz w:val="30"/>
          <w:szCs w:val="30"/>
        </w:rPr>
        <w:t>——</w:t>
      </w:r>
      <w:r>
        <w:rPr>
          <w:sz w:val="30"/>
          <w:szCs w:val="30"/>
        </w:rPr>
        <w:t>模拟</w:t>
      </w:r>
      <w:proofErr w:type="gramStart"/>
      <w:r>
        <w:rPr>
          <w:sz w:val="30"/>
          <w:szCs w:val="30"/>
        </w:rPr>
        <w:t>新浪微博</w:t>
      </w:r>
      <w:proofErr w:type="gramEnd"/>
    </w:p>
    <w:p w:rsidR="00040396" w:rsidRPr="00040396" w:rsidRDefault="005A2366" w:rsidP="00040396">
      <w:pPr>
        <w:rPr>
          <w:rFonts w:hint="eastAsia"/>
          <w:sz w:val="28"/>
          <w:szCs w:val="28"/>
        </w:rPr>
      </w:pPr>
      <w:r w:rsidRPr="00040396">
        <w:rPr>
          <w:rFonts w:hint="eastAsia"/>
          <w:sz w:val="28"/>
          <w:szCs w:val="28"/>
        </w:rPr>
        <w:t>计划实现功能</w:t>
      </w:r>
      <w:r w:rsidR="00040396">
        <w:rPr>
          <w:rFonts w:hint="eastAsia"/>
          <w:sz w:val="28"/>
          <w:szCs w:val="28"/>
        </w:rPr>
        <w:t>图表：</w:t>
      </w:r>
    </w:p>
    <w:p w:rsidR="00040396" w:rsidRDefault="00040396" w:rsidP="00040396">
      <w:pPr>
        <w:pStyle w:val="a3"/>
        <w:ind w:left="360" w:firstLineChars="0" w:firstLine="0"/>
        <w:rPr>
          <w:rFonts w:hint="eastAsia"/>
          <w:sz w:val="24"/>
          <w:szCs w:val="24"/>
        </w:rPr>
      </w:pPr>
    </w:p>
    <w:p w:rsidR="00040396" w:rsidRDefault="00040396" w:rsidP="00040396">
      <w:pPr>
        <w:tabs>
          <w:tab w:val="left" w:pos="733"/>
        </w:tabs>
        <w:jc w:val="left"/>
      </w:pPr>
      <w:r>
        <w:pict>
          <v:shapetype id="_x0000_t109" coordsize="21600,21600" o:spt="109" path="m,l,21600r21600,l21600,xe">
            <v:stroke joinstyle="miter"/>
            <v:path gradientshapeok="t" o:connecttype="rect"/>
          </v:shapetype>
          <v:shape id="_x0000_s1026" type="#_x0000_t109" style="position:absolute;margin-left:92.6pt;margin-top:4.6pt;width:188.25pt;height:24.75pt;z-index:251660288">
            <v:textbox>
              <w:txbxContent>
                <w:p w:rsidR="00040396" w:rsidRDefault="00040396" w:rsidP="00040396">
                  <w:pPr>
                    <w:rPr>
                      <w:rFonts w:hint="eastAsia"/>
                    </w:rPr>
                  </w:pPr>
                  <w:r>
                    <w:rPr>
                      <w:rFonts w:hint="eastAsia"/>
                    </w:rPr>
                    <w:t xml:space="preserve">            </w:t>
                  </w:r>
                  <w:proofErr w:type="gramStart"/>
                  <w:r>
                    <w:rPr>
                      <w:rFonts w:hint="eastAsia"/>
                    </w:rPr>
                    <w:t>微博平台</w:t>
                  </w:r>
                  <w:proofErr w:type="gramEnd"/>
                </w:p>
              </w:txbxContent>
            </v:textbox>
          </v:shape>
        </w:pict>
      </w:r>
      <w:r>
        <w:pict>
          <v:line id="箭头 295" o:spid="_x0000_s1030" style="position:absolute;z-index:251664384" from="296.85pt,61.4pt" to="298.35pt,88.35pt">
            <v:stroke endarrow="block"/>
          </v:line>
        </w:pict>
      </w:r>
      <w:r>
        <w:pict>
          <v:line id="箭头 296" o:spid="_x0000_s1028" style="position:absolute;z-index:251662336" from="-7.6pt,62.05pt" to="-6.85pt,89.05pt">
            <v:stroke endarrow="block"/>
          </v:line>
        </w:pict>
      </w:r>
    </w:p>
    <w:p w:rsidR="00040396" w:rsidRDefault="00040396" w:rsidP="00040396">
      <w:pPr>
        <w:rPr>
          <w:rFonts w:hint="eastAsia"/>
        </w:rPr>
      </w:pPr>
      <w:r>
        <w:pict>
          <v:line id="_x0000_s1036" style="position:absolute;left:0;text-align:left;z-index:251670528" from="176.9pt,13.35pt" to="176.95pt,45pt">
            <v:stroke endarrow="block"/>
          </v:line>
        </w:pict>
      </w:r>
    </w:p>
    <w:p w:rsidR="00040396" w:rsidRDefault="00040396" w:rsidP="00040396">
      <w:pPr>
        <w:rPr>
          <w:rFonts w:hint="eastAsia"/>
        </w:rPr>
      </w:pPr>
    </w:p>
    <w:p w:rsidR="00040396" w:rsidRDefault="00040396" w:rsidP="00040396">
      <w:pPr>
        <w:rPr>
          <w:rFonts w:hint="eastAsia"/>
        </w:rPr>
      </w:pPr>
      <w:r>
        <w:pict>
          <v:line id="_x0000_s1029" style="position:absolute;left:0;text-align:left;z-index:251663360" from="125.9pt,15.25pt" to="126.65pt,42.25pt">
            <v:stroke endarrow="block"/>
          </v:line>
        </w:pict>
      </w:r>
      <w:r>
        <w:pict>
          <v:line id="_x0000_s1031" style="position:absolute;left:0;text-align:left;z-index:251665408" from="417.6pt,14.6pt" to="419.1pt,41.55pt">
            <v:stroke endarrow="block"/>
          </v:line>
        </w:pict>
      </w:r>
      <w:r>
        <w:pict>
          <v:line id="_x0000_s1027" style="position:absolute;left:0;text-align:left;z-index:251661312" from="-6.8pt,13.75pt" to="418.45pt,15.25pt"/>
        </w:pict>
      </w:r>
    </w:p>
    <w:p w:rsidR="00040396" w:rsidRDefault="00040396" w:rsidP="00040396">
      <w:pPr>
        <w:rPr>
          <w:rFonts w:hint="eastAsia"/>
        </w:rPr>
      </w:pPr>
    </w:p>
    <w:p w:rsidR="00040396" w:rsidRDefault="00040396" w:rsidP="00040396">
      <w:pPr>
        <w:tabs>
          <w:tab w:val="left" w:pos="5728"/>
        </w:tabs>
        <w:jc w:val="left"/>
      </w:pPr>
      <w:r>
        <w:pict>
          <v:rect id="_x0000_s1033" style="position:absolute;margin-left:111.65pt;margin-top:14.05pt;width:30.75pt;height:140.25pt;z-index:251667456">
            <v:textbox>
              <w:txbxContent>
                <w:p w:rsidR="00040396" w:rsidRDefault="00040396" w:rsidP="00040396">
                  <w:pPr>
                    <w:rPr>
                      <w:rFonts w:hint="eastAsia"/>
                    </w:rPr>
                  </w:pPr>
                  <w:proofErr w:type="gramStart"/>
                  <w:r>
                    <w:rPr>
                      <w:rFonts w:hint="eastAsia"/>
                    </w:rPr>
                    <w:t>微博模块</w:t>
                  </w:r>
                  <w:proofErr w:type="gramEnd"/>
                </w:p>
              </w:txbxContent>
            </v:textbox>
          </v:rect>
        </w:pict>
      </w:r>
      <w:r>
        <w:pict>
          <v:rect id="_x0000_s1035" style="position:absolute;margin-left:401.15pt;margin-top:12.55pt;width:30.75pt;height:140.25pt;z-index:251669504">
            <v:textbox>
              <w:txbxContent>
                <w:p w:rsidR="00040396" w:rsidRDefault="00040396" w:rsidP="00040396">
                  <w:pPr>
                    <w:rPr>
                      <w:rFonts w:hint="eastAsia"/>
                    </w:rPr>
                  </w:pPr>
                  <w:r>
                    <w:rPr>
                      <w:rFonts w:hint="eastAsia"/>
                    </w:rPr>
                    <w:t>关系中心模块</w:t>
                  </w:r>
                </w:p>
              </w:txbxContent>
            </v:textbox>
          </v:rect>
        </w:pict>
      </w:r>
      <w:r>
        <w:pict>
          <v:rect id="_x0000_s1034" style="position:absolute;margin-left:284.9pt;margin-top:11.8pt;width:30.75pt;height:140.25pt;z-index:251668480">
            <v:textbox>
              <w:txbxContent>
                <w:p w:rsidR="00040396" w:rsidRDefault="00040396" w:rsidP="00040396">
                  <w:pPr>
                    <w:rPr>
                      <w:rFonts w:hint="eastAsia"/>
                    </w:rPr>
                  </w:pPr>
                  <w:r>
                    <w:rPr>
                      <w:rFonts w:hint="eastAsia"/>
                    </w:rPr>
                    <w:t>账号个人信息模块</w:t>
                  </w:r>
                </w:p>
              </w:txbxContent>
            </v:textbox>
          </v:rect>
        </w:pict>
      </w:r>
      <w:r>
        <w:pict>
          <v:rect id="_x0000_s1032" style="position:absolute;margin-left:-18.85pt;margin-top:14.05pt;width:30.75pt;height:140.25pt;z-index:251666432">
            <v:textbox>
              <w:txbxContent>
                <w:p w:rsidR="00040396" w:rsidRDefault="00040396" w:rsidP="00040396">
                  <w:pPr>
                    <w:rPr>
                      <w:rFonts w:hint="eastAsia"/>
                    </w:rPr>
                  </w:pPr>
                  <w:r>
                    <w:rPr>
                      <w:rFonts w:hint="eastAsia"/>
                    </w:rPr>
                    <w:t>用</w:t>
                  </w:r>
                </w:p>
                <w:p w:rsidR="00040396" w:rsidRDefault="00040396" w:rsidP="00040396">
                  <w:pPr>
                    <w:rPr>
                      <w:rFonts w:hint="eastAsia"/>
                    </w:rPr>
                  </w:pPr>
                  <w:r>
                    <w:rPr>
                      <w:rFonts w:hint="eastAsia"/>
                    </w:rPr>
                    <w:t>户</w:t>
                  </w:r>
                </w:p>
                <w:p w:rsidR="00040396" w:rsidRDefault="00040396" w:rsidP="00040396">
                  <w:pPr>
                    <w:rPr>
                      <w:rFonts w:hint="eastAsia"/>
                    </w:rPr>
                  </w:pPr>
                  <w:r>
                    <w:rPr>
                      <w:rFonts w:hint="eastAsia"/>
                    </w:rPr>
                    <w:t>登录与注册</w:t>
                  </w:r>
                </w:p>
              </w:txbxContent>
            </v:textbox>
          </v:rect>
        </w:pict>
      </w: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r>
        <w:pict>
          <v:line id="_x0000_s1053" style="position:absolute;left:0;text-align:left;flip:x;z-index:251687936" from="302.2pt,12.2pt" to="302.35pt,52.5pt">
            <v:stroke endarrow="block"/>
          </v:line>
        </w:pict>
      </w:r>
      <w:r>
        <w:pict>
          <v:line id="箭头 365" o:spid="_x0000_s1037" style="position:absolute;left:0;text-align:left;z-index:251671552" from="125.95pt,12.85pt" to="126.7pt,35.3pt">
            <v:stroke endarrow="block"/>
          </v:line>
        </w:pict>
      </w:r>
      <w:r>
        <w:pict>
          <v:line id="_x0000_s1055" style="position:absolute;left:0;text-align:left;z-index:251689984" from="416.95pt,12.15pt" to="417.65pt,26.3pt">
            <v:stroke endarrow="block"/>
          </v:line>
        </w:pict>
      </w:r>
    </w:p>
    <w:p w:rsidR="00040396" w:rsidRDefault="00040396" w:rsidP="00040396">
      <w:pPr>
        <w:rPr>
          <w:rFonts w:hint="eastAsia"/>
        </w:rPr>
      </w:pPr>
      <w:r>
        <w:pict>
          <v:line id="_x0000_s1059" style="position:absolute;left:0;text-align:left;z-index:251694080" from="465.5pt,12.6pt" to="465.55pt,24.6pt">
            <v:stroke endarrow="block"/>
          </v:line>
        </w:pict>
      </w:r>
      <w:r>
        <w:pict>
          <v:line id="_x0000_s1056" style="position:absolute;left:0;text-align:left;z-index:251691008" from="390.65pt,13.15pt" to="464.8pt,13.95pt"/>
        </w:pict>
      </w:r>
      <w:r>
        <w:pict>
          <v:line id="_x0000_s1057" style="position:absolute;left:0;text-align:left;z-index:251692032" from="391.25pt,13.35pt" to="391.3pt,25.35pt">
            <v:stroke endarrow="block"/>
          </v:line>
        </w:pict>
      </w:r>
      <w:r>
        <w:pict>
          <v:line id="_x0000_s1058" style="position:absolute;left:0;text-align:left;z-index:251693056" from="425pt,13.35pt" to="425.05pt,25.35pt">
            <v:stroke endarrow="block"/>
          </v:line>
        </w:pict>
      </w:r>
      <w:r>
        <w:pict>
          <v:line id="箭头 335" o:spid="_x0000_s1043" style="position:absolute;left:0;text-align:left;z-index:251677696" from="87.75pt,14.85pt" to="87.8pt,26.85pt">
            <v:stroke endarrow="block"/>
          </v:line>
        </w:pict>
      </w:r>
      <w:r>
        <w:pict>
          <v:line id="_x0000_s1044" style="position:absolute;left:0;text-align:left;z-index:251678720" from="168.75pt,14.85pt" to="168.8pt,26.85pt">
            <v:stroke endarrow="block"/>
          </v:line>
        </w:pict>
      </w:r>
      <w:r>
        <w:pict>
          <v:line id="_x0000_s1038" style="position:absolute;left:0;text-align:left;z-index:251672576" from="87.75pt,15.6pt" to="168.75pt,15.6pt"/>
        </w:pict>
      </w:r>
    </w:p>
    <w:p w:rsidR="00040396" w:rsidRDefault="00040396" w:rsidP="00040396">
      <w:pPr>
        <w:rPr>
          <w:rFonts w:hint="eastAsia"/>
        </w:rPr>
      </w:pPr>
      <w:r>
        <w:pict>
          <v:rect id="_x0000_s1068" style="position:absolute;left:0;text-align:left;margin-left:79.25pt;margin-top:14.7pt;width:24pt;height:70.5pt;z-index:251703296">
            <v:textbox>
              <w:txbxContent>
                <w:p w:rsidR="00040396" w:rsidRDefault="00040396" w:rsidP="00040396">
                  <w:pPr>
                    <w:rPr>
                      <w:rFonts w:hint="eastAsia"/>
                    </w:rPr>
                  </w:pPr>
                  <w:r>
                    <w:rPr>
                      <w:rFonts w:hint="eastAsia"/>
                    </w:rPr>
                    <w:t>微博</w:t>
                  </w:r>
                </w:p>
                <w:p w:rsidR="00040396" w:rsidRDefault="00040396" w:rsidP="00040396">
                  <w:pPr>
                    <w:rPr>
                      <w:rFonts w:hint="eastAsia"/>
                    </w:rPr>
                  </w:pPr>
                  <w:r>
                    <w:rPr>
                      <w:rFonts w:hint="eastAsia"/>
                    </w:rPr>
                    <w:t>管理</w:t>
                  </w:r>
                </w:p>
              </w:txbxContent>
            </v:textbox>
          </v:rect>
        </w:pict>
      </w:r>
      <w:r>
        <w:pict>
          <v:rect id="_x0000_s1061" style="position:absolute;left:0;text-align:left;margin-left:413.65pt;margin-top:9.25pt;width:23.75pt;height:107.3pt;z-index:251696128">
            <v:textbox>
              <w:txbxContent>
                <w:p w:rsidR="00040396" w:rsidRDefault="00040396" w:rsidP="00040396">
                  <w:pPr>
                    <w:rPr>
                      <w:rFonts w:hint="eastAsia"/>
                    </w:rPr>
                  </w:pPr>
                  <w:r>
                    <w:rPr>
                      <w:rFonts w:hint="eastAsia"/>
                    </w:rPr>
                    <w:t>粉丝</w:t>
                  </w:r>
                </w:p>
                <w:p w:rsidR="00040396" w:rsidRDefault="00040396" w:rsidP="00040396">
                  <w:pPr>
                    <w:rPr>
                      <w:rFonts w:eastAsia="宋体" w:hint="eastAsia"/>
                    </w:rPr>
                  </w:pPr>
                  <w:r>
                    <w:rPr>
                      <w:rFonts w:hint="eastAsia"/>
                    </w:rPr>
                    <w:t>管</w:t>
                  </w:r>
                </w:p>
                <w:p w:rsidR="00040396" w:rsidRDefault="00040396" w:rsidP="00040396">
                  <w:pPr>
                    <w:rPr>
                      <w:rFonts w:hint="eastAsia"/>
                    </w:rPr>
                  </w:pPr>
                  <w:r>
                    <w:rPr>
                      <w:rFonts w:hint="eastAsia"/>
                    </w:rPr>
                    <w:t>理</w:t>
                  </w:r>
                </w:p>
              </w:txbxContent>
            </v:textbox>
          </v:rect>
        </w:pict>
      </w:r>
      <w:r>
        <w:pict>
          <v:rect id="_x0000_s1060" style="position:absolute;left:0;text-align:left;margin-left:380.3pt;margin-top:9.1pt;width:23.75pt;height:107.3pt;z-index:251695104">
            <v:textbox>
              <w:txbxContent>
                <w:p w:rsidR="00040396" w:rsidRDefault="00040396" w:rsidP="00040396">
                  <w:pPr>
                    <w:rPr>
                      <w:rFonts w:hint="eastAsia"/>
                    </w:rPr>
                  </w:pPr>
                  <w:r>
                    <w:rPr>
                      <w:rFonts w:hint="eastAsia"/>
                    </w:rPr>
                    <w:t>关注管理</w:t>
                  </w:r>
                </w:p>
              </w:txbxContent>
            </v:textbox>
          </v:rect>
        </w:pict>
      </w:r>
      <w:r>
        <w:pict>
          <v:rect id="_x0000_s1062" style="position:absolute;left:0;text-align:left;margin-left:454.55pt;margin-top:9.85pt;width:23.75pt;height:107.3pt;z-index:251697152">
            <v:textbox>
              <w:txbxContent>
                <w:p w:rsidR="00040396" w:rsidRDefault="00040396" w:rsidP="00040396">
                  <w:pPr>
                    <w:rPr>
                      <w:rFonts w:hint="eastAsia"/>
                    </w:rPr>
                  </w:pPr>
                  <w:r>
                    <w:rPr>
                      <w:rFonts w:hint="eastAsia"/>
                    </w:rPr>
                    <w:t>找人管理</w:t>
                  </w:r>
                </w:p>
              </w:txbxContent>
            </v:textbox>
          </v:rect>
        </w:pict>
      </w:r>
      <w:r>
        <w:pict>
          <v:rect id="_x0000_s1045" style="position:absolute;left:0;text-align:left;margin-left:78.75pt;margin-top:14.85pt;width:24pt;height:70.5pt;z-index:251679744">
            <v:textbox>
              <w:txbxContent>
                <w:p w:rsidR="00040396" w:rsidRDefault="00040396" w:rsidP="00040396">
                  <w:pPr>
                    <w:rPr>
                      <w:rFonts w:hint="eastAsia"/>
                    </w:rPr>
                  </w:pPr>
                  <w:r>
                    <w:rPr>
                      <w:rFonts w:hint="eastAsia"/>
                    </w:rPr>
                    <w:t>微博</w:t>
                  </w:r>
                </w:p>
                <w:p w:rsidR="00040396" w:rsidRDefault="00040396" w:rsidP="00040396">
                  <w:pPr>
                    <w:rPr>
                      <w:rFonts w:hint="eastAsia"/>
                    </w:rPr>
                  </w:pPr>
                  <w:r>
                    <w:rPr>
                      <w:rFonts w:hint="eastAsia"/>
                    </w:rPr>
                    <w:t>管理</w:t>
                  </w:r>
                </w:p>
              </w:txbxContent>
            </v:textbox>
          </v:rect>
        </w:pict>
      </w:r>
    </w:p>
    <w:p w:rsidR="00040396" w:rsidRDefault="00040396" w:rsidP="00040396">
      <w:pPr>
        <w:rPr>
          <w:rFonts w:hint="eastAsia"/>
        </w:rPr>
      </w:pPr>
      <w:r>
        <w:pict>
          <v:line id="_x0000_s1065" style="position:absolute;left:0;text-align:left;flip:y;z-index:251700224" from="258.3pt,3.85pt" to="333.2pt,4.15pt"/>
        </w:pict>
      </w:r>
      <w:r>
        <w:pict>
          <v:line id="_x0000_s1067" style="position:absolute;left:0;text-align:left;z-index:251702272" from="332.7pt,4.2pt" to="332.75pt,16.2pt">
            <v:stroke endarrow="block"/>
          </v:line>
        </w:pict>
      </w:r>
      <w:r>
        <w:pict>
          <v:line id="_x0000_s1066" style="position:absolute;left:0;text-align:left;z-index:251701248" from="258.85pt,3.65pt" to="258.9pt,15.65pt">
            <v:stroke endarrow="block"/>
          </v:line>
        </w:pict>
      </w:r>
      <w:r>
        <w:pict>
          <v:rect id="_x0000_s1046" style="position:absolute;left:0;text-align:left;margin-left:154.6pt;margin-top:.35pt;width:24pt;height:70.5pt;z-index:251680768">
            <v:textbox>
              <w:txbxContent>
                <w:p w:rsidR="00040396" w:rsidRDefault="00040396" w:rsidP="00040396">
                  <w:pPr>
                    <w:rPr>
                      <w:rFonts w:hint="eastAsia"/>
                    </w:rPr>
                  </w:pPr>
                  <w:r>
                    <w:rPr>
                      <w:rFonts w:hint="eastAsia"/>
                    </w:rPr>
                    <w:t>消息</w:t>
                  </w:r>
                </w:p>
                <w:p w:rsidR="00040396" w:rsidRDefault="00040396" w:rsidP="00040396">
                  <w:pPr>
                    <w:rPr>
                      <w:rFonts w:hint="eastAsia"/>
                    </w:rPr>
                  </w:pPr>
                  <w:r>
                    <w:rPr>
                      <w:rFonts w:hint="eastAsia"/>
                    </w:rPr>
                    <w:t>管理</w:t>
                  </w:r>
                </w:p>
              </w:txbxContent>
            </v:textbox>
          </v:rect>
        </w:pict>
      </w:r>
    </w:p>
    <w:p w:rsidR="00040396" w:rsidRDefault="00040396" w:rsidP="00040396">
      <w:pPr>
        <w:rPr>
          <w:rFonts w:hint="eastAsia"/>
        </w:rPr>
      </w:pPr>
      <w:r>
        <w:pict>
          <v:rect id="_x0000_s1064" style="position:absolute;left:0;text-align:left;margin-left:324.2pt;margin-top:2.6pt;width:23.75pt;height:109.55pt;z-index:251699200">
            <v:textbox>
              <w:txbxContent>
                <w:p w:rsidR="00040396" w:rsidRDefault="00040396" w:rsidP="00040396">
                  <w:pPr>
                    <w:rPr>
                      <w:rFonts w:hint="eastAsia"/>
                    </w:rPr>
                  </w:pPr>
                  <w:r>
                    <w:rPr>
                      <w:rFonts w:hint="eastAsia"/>
                    </w:rPr>
                    <w:t>账号管理</w:t>
                  </w:r>
                </w:p>
              </w:txbxContent>
            </v:textbox>
          </v:rect>
        </w:pict>
      </w:r>
      <w:r>
        <w:pict>
          <v:rect id="_x0000_s1054" style="position:absolute;left:0;text-align:left;margin-left:250.7pt;margin-top:5.35pt;width:23.75pt;height:107.3pt;z-index:251688960">
            <v:textbox>
              <w:txbxContent>
                <w:p w:rsidR="00040396" w:rsidRDefault="00040396" w:rsidP="00040396">
                  <w:pPr>
                    <w:rPr>
                      <w:rFonts w:hint="eastAsia"/>
                    </w:rPr>
                  </w:pPr>
                  <w:r>
                    <w:rPr>
                      <w:rFonts w:hint="eastAsia"/>
                    </w:rPr>
                    <w:t>个人资料管理</w:t>
                  </w:r>
                </w:p>
              </w:txbxContent>
            </v:textbox>
          </v:rect>
        </w:pict>
      </w:r>
    </w:p>
    <w:p w:rsidR="00040396" w:rsidRDefault="00040396" w:rsidP="00040396">
      <w:pPr>
        <w:rPr>
          <w:rFonts w:hint="eastAsia"/>
        </w:rPr>
      </w:pPr>
    </w:p>
    <w:p w:rsidR="00040396" w:rsidRDefault="00040396" w:rsidP="00040396">
      <w:pPr>
        <w:tabs>
          <w:tab w:val="left" w:pos="2085"/>
        </w:tabs>
        <w:jc w:val="left"/>
        <w:rPr>
          <w:rFonts w:hint="eastAsia"/>
        </w:rPr>
      </w:pPr>
      <w:r>
        <w:rPr>
          <w:rFonts w:hint="eastAsia"/>
          <w:lang w:val="en-US" w:eastAsia="zh-CN"/>
        </w:rPr>
        <w:pict>
          <v:line id="_x0000_s1063" style="position:absolute;z-index:251698176" from="90.25pt,8.25pt" to="90.3pt,51.15pt">
            <v:stroke endarrow="block"/>
          </v:line>
        </w:pict>
      </w:r>
      <w:r>
        <w:rPr>
          <w:rFonts w:hint="eastAsia"/>
        </w:rPr>
        <w:tab/>
      </w:r>
    </w:p>
    <w:p w:rsidR="00040396" w:rsidRDefault="00040396" w:rsidP="00040396">
      <w:pPr>
        <w:tabs>
          <w:tab w:val="left" w:pos="2188"/>
        </w:tabs>
        <w:jc w:val="left"/>
        <w:rPr>
          <w:rFonts w:hint="eastAsia"/>
        </w:rPr>
      </w:pPr>
      <w:r>
        <w:pict>
          <v:line id="_x0000_s1047" style="position:absolute;flip:x;z-index:251681792" from="171.05pt,8.35pt" to="171.1pt,46.1pt">
            <v:stroke endarrow="block"/>
          </v:line>
        </w:pict>
      </w:r>
    </w:p>
    <w:p w:rsidR="00040396" w:rsidRDefault="00040396" w:rsidP="00040396">
      <w:pPr>
        <w:tabs>
          <w:tab w:val="left" w:pos="2188"/>
        </w:tabs>
        <w:jc w:val="left"/>
      </w:pPr>
    </w:p>
    <w:p w:rsidR="00040396" w:rsidRDefault="00040396" w:rsidP="00040396">
      <w:pPr>
        <w:rPr>
          <w:rFonts w:hint="eastAsia"/>
        </w:rPr>
      </w:pPr>
      <w:r>
        <w:pict>
          <v:line id="_x0000_s1069" style="position:absolute;left:0;text-align:left;flip:y;z-index:251704320" from="47.85pt,5.4pt" to="126.1pt,6pt"/>
        </w:pict>
      </w:r>
      <w:r>
        <w:pict>
          <v:line id="_x0000_s1070" style="position:absolute;left:0;text-align:left;z-index:251705344" from="48.4pt,6.8pt" to="48.45pt,18.8pt">
            <v:stroke endarrow="block"/>
          </v:line>
        </w:pict>
      </w:r>
      <w:r>
        <w:pict>
          <v:line id="_x0000_s1073" style="position:absolute;left:0;text-align:left;z-index:251708416" from="125.2pt,6.2pt" to="125.25pt,18.2pt">
            <v:stroke endarrow="block"/>
          </v:line>
        </w:pict>
      </w:r>
      <w:r>
        <w:rPr>
          <w:rFonts w:hint="eastAsia"/>
          <w:lang w:val="en-US" w:eastAsia="zh-CN"/>
        </w:rPr>
        <w:pict>
          <v:line id="_x0000_s1098" style="position:absolute;left:0;text-align:left;flip:x;z-index:251734016" from="475.15pt,8.5pt" to="475.3pt,33.5pt">
            <v:stroke endarrow="block"/>
          </v:line>
        </w:pict>
      </w:r>
      <w:r>
        <w:rPr>
          <w:rFonts w:hint="eastAsia"/>
          <w:lang w:val="en-US" w:eastAsia="zh-CN"/>
        </w:rPr>
        <w:pict>
          <v:line id="_x0000_s1092" style="position:absolute;left:0;text-align:left;flip:x;z-index:251727872" from="428pt,7.75pt" to="428.15pt,32.75pt">
            <v:stroke endarrow="block"/>
          </v:line>
        </w:pict>
      </w:r>
      <w:r>
        <w:rPr>
          <w:rFonts w:hint="eastAsia"/>
          <w:lang w:val="en-US" w:eastAsia="zh-CN"/>
        </w:rPr>
        <w:pict>
          <v:line id="_x0000_s1086" style="position:absolute;left:0;text-align:left;flip:x;z-index:251721728" from="386.75pt,7.65pt" to="386.9pt,32.65pt">
            <v:stroke endarrow="block"/>
          </v:line>
        </w:pict>
      </w:r>
      <w:r>
        <w:pict>
          <v:line id="_x0000_s1071" style="position:absolute;left:0;text-align:left;z-index:251706368" from="78.75pt,6.65pt" to="78.8pt,18.65pt">
            <v:stroke endarrow="block"/>
          </v:line>
        </w:pict>
      </w:r>
      <w:r>
        <w:pict>
          <v:line id="_x0000_s1072" style="position:absolute;left:0;text-align:left;z-index:251707392" from="105.55pt,6.65pt" to="105.6pt,18.65pt">
            <v:stroke endarrow="block"/>
          </v:line>
        </w:pict>
      </w:r>
    </w:p>
    <w:p w:rsidR="00040396" w:rsidRDefault="00040396" w:rsidP="00040396">
      <w:pPr>
        <w:rPr>
          <w:rFonts w:hint="eastAsia"/>
        </w:rPr>
      </w:pPr>
      <w:r>
        <w:pict>
          <v:rect id="_x0000_s1040" style="position:absolute;left:0;text-align:left;margin-left:65.85pt;margin-top:5.15pt;width:23.05pt;height:108.05pt;z-index:251674624">
            <v:textbox>
              <w:txbxContent>
                <w:p w:rsidR="00040396" w:rsidRDefault="00040396" w:rsidP="00040396">
                  <w:pPr>
                    <w:rPr>
                      <w:rFonts w:hint="eastAsia"/>
                    </w:rPr>
                  </w:pPr>
                  <w:r>
                    <w:rPr>
                      <w:rFonts w:hint="eastAsia"/>
                    </w:rPr>
                    <w:t>收藏微博</w:t>
                  </w:r>
                </w:p>
              </w:txbxContent>
            </v:textbox>
          </v:rect>
        </w:pict>
      </w:r>
      <w:r>
        <w:pict>
          <v:rect id="_x0000_s1042" style="position:absolute;left:0;text-align:left;margin-left:115.9pt;margin-top:4.3pt;width:23.75pt;height:107.3pt;z-index:251676672">
            <v:textbox>
              <w:txbxContent>
                <w:p w:rsidR="00040396" w:rsidRDefault="00040396" w:rsidP="00040396">
                  <w:pPr>
                    <w:rPr>
                      <w:rFonts w:hint="eastAsia"/>
                    </w:rPr>
                  </w:pPr>
                  <w:r>
                    <w:rPr>
                      <w:rFonts w:hint="eastAsia"/>
                    </w:rPr>
                    <w:t>回复评论</w:t>
                  </w:r>
                </w:p>
              </w:txbxContent>
            </v:textbox>
          </v:rect>
        </w:pict>
      </w:r>
      <w:r>
        <w:pict>
          <v:rect id="_x0000_s1041" style="position:absolute;left:0;text-align:left;margin-left:92.4pt;margin-top:4.2pt;width:23.05pt;height:107.3pt;z-index:251675648">
            <v:textbox>
              <w:txbxContent>
                <w:p w:rsidR="00040396" w:rsidRDefault="00040396" w:rsidP="00040396">
                  <w:pPr>
                    <w:rPr>
                      <w:rFonts w:hint="eastAsia"/>
                    </w:rPr>
                  </w:pPr>
                  <w:r>
                    <w:rPr>
                      <w:rFonts w:hint="eastAsia"/>
                    </w:rPr>
                    <w:t>评论微博</w:t>
                  </w:r>
                </w:p>
              </w:txbxContent>
            </v:textbox>
          </v:rect>
        </w:pict>
      </w:r>
      <w:r>
        <w:pict>
          <v:rect id="_x0000_s1039" style="position:absolute;left:0;text-align:left;margin-left:36.95pt;margin-top:4.2pt;width:23.05pt;height:106.25pt;z-index:251673600">
            <v:textbox>
              <w:txbxContent>
                <w:p w:rsidR="00040396" w:rsidRDefault="00040396" w:rsidP="00040396">
                  <w:pPr>
                    <w:rPr>
                      <w:rFonts w:hint="eastAsia"/>
                    </w:rPr>
                  </w:pPr>
                  <w:r>
                    <w:rPr>
                      <w:rFonts w:hint="eastAsia"/>
                    </w:rPr>
                    <w:t>转发</w:t>
                  </w:r>
                </w:p>
                <w:p w:rsidR="00040396" w:rsidRDefault="00040396" w:rsidP="00040396">
                  <w:pPr>
                    <w:rPr>
                      <w:rFonts w:hint="eastAsia"/>
                    </w:rPr>
                  </w:pPr>
                  <w:r>
                    <w:rPr>
                      <w:rFonts w:hint="eastAsia"/>
                    </w:rPr>
                    <w:t>或发微博</w:t>
                  </w:r>
                </w:p>
              </w:txbxContent>
            </v:textbox>
          </v:rect>
        </w:pict>
      </w:r>
      <w:r>
        <w:pict>
          <v:line id="_x0000_s1050" style="position:absolute;left:0;text-align:left;z-index:251684864" from="188.05pt,6.6pt" to="188.1pt,18pt">
            <v:stroke endarrow="block"/>
          </v:line>
        </w:pict>
      </w:r>
      <w:r>
        <w:pict>
          <v:line id="_x0000_s1048" style="position:absolute;left:0;text-align:left;flip:y;z-index:251682816" from="159.05pt,5.85pt" to="188.35pt,5.9pt"/>
        </w:pict>
      </w:r>
      <w:r>
        <w:pict>
          <v:line id="_x0000_s1049" style="position:absolute;left:0;text-align:left;z-index:251683840" from="159.75pt,5.85pt" to="159.8pt,17.85pt">
            <v:stroke endarrow="block"/>
          </v:line>
        </w:pict>
      </w:r>
    </w:p>
    <w:p w:rsidR="00040396" w:rsidRDefault="00040396" w:rsidP="00040396">
      <w:pPr>
        <w:rPr>
          <w:rFonts w:hint="eastAsia"/>
        </w:rPr>
      </w:pPr>
      <w:r>
        <w:pict>
          <v:rect id="_x0000_s1052" style="position:absolute;left:0;text-align:left;margin-left:177.75pt;margin-top:6.1pt;width:23.75pt;height:107.3pt;z-index:251686912">
            <v:textbox>
              <w:txbxContent>
                <w:p w:rsidR="00040396" w:rsidRDefault="00040396" w:rsidP="00040396">
                  <w:pPr>
                    <w:rPr>
                      <w:rFonts w:hint="eastAsia"/>
                    </w:rPr>
                  </w:pPr>
                  <w:r>
                    <w:rPr>
                      <w:rFonts w:hint="eastAsia"/>
                    </w:rPr>
                    <w:t>评论管理</w:t>
                  </w:r>
                </w:p>
              </w:txbxContent>
            </v:textbox>
          </v:rect>
        </w:pict>
      </w:r>
      <w:r>
        <w:pict>
          <v:rect id="_x0000_s1099" style="position:absolute;left:0;text-align:left;margin-left:466.1pt;margin-top:5.45pt;width:23.05pt;height:107.4pt;z-index:251735040">
            <v:textbox>
              <w:txbxContent>
                <w:p w:rsidR="00040396" w:rsidRDefault="00040396" w:rsidP="00040396">
                  <w:pPr>
                    <w:rPr>
                      <w:rFonts w:eastAsia="宋体" w:hint="eastAsia"/>
                    </w:rPr>
                  </w:pPr>
                  <w:r>
                    <w:rPr>
                      <w:rFonts w:eastAsia="宋体" w:hint="eastAsia"/>
                    </w:rPr>
                    <w:t>按条件查找</w:t>
                  </w:r>
                </w:p>
              </w:txbxContent>
            </v:textbox>
          </v:rect>
        </w:pict>
      </w:r>
      <w:r>
        <w:pict>
          <v:line id="_x0000_s1097" style="position:absolute;left:0;text-align:left;flip:y;z-index:251732992" from="420.15pt,5.9pt" to="449.45pt,5.95pt"/>
        </w:pict>
      </w:r>
      <w:r>
        <w:pict>
          <v:line id="_x0000_s1094" style="position:absolute;left:0;text-align:left;z-index:251729920" from="448.05pt,7.25pt" to="448.1pt,19.25pt">
            <v:stroke endarrow="block"/>
          </v:line>
        </w:pict>
      </w:r>
      <w:r>
        <w:pict>
          <v:line id="_x0000_s1093" style="position:absolute;left:0;text-align:left;z-index:251728896" from="421.2pt,6.45pt" to="421.25pt,18.45pt">
            <v:stroke endarrow="block"/>
          </v:line>
        </w:pict>
      </w:r>
      <w:r>
        <w:pict>
          <v:line id="_x0000_s1088" style="position:absolute;left:0;text-align:left;z-index:251723776" from="404.05pt,6.35pt" to="404.1pt,18.35pt">
            <v:stroke endarrow="block"/>
          </v:line>
        </w:pict>
      </w:r>
      <w:r>
        <w:pict>
          <v:line id="_x0000_s1091" style="position:absolute;left:0;text-align:left;flip:y;z-index:251726848" from="375.7pt,5.5pt" to="405pt,5.55pt"/>
        </w:pict>
      </w:r>
      <w:r>
        <w:pict>
          <v:line id="_x0000_s1087" style="position:absolute;left:0;text-align:left;z-index:251722752" from="376.2pt,6.3pt" to="376.25pt,18.3pt">
            <v:stroke endarrow="block"/>
          </v:line>
        </w:pict>
      </w:r>
      <w:r>
        <w:rPr>
          <w:rFonts w:hint="eastAsia"/>
          <w:lang w:val="en-US" w:eastAsia="zh-CN"/>
        </w:rPr>
        <w:pict>
          <v:line id="_x0000_s1080" style="position:absolute;left:0;text-align:left;flip:x;z-index:251715584" from="340.35pt,2.9pt" to="340.5pt,27.9pt">
            <v:stroke endarrow="block"/>
          </v:line>
        </w:pict>
      </w:r>
      <w:r>
        <w:rPr>
          <w:rFonts w:hint="eastAsia"/>
          <w:lang w:val="en-US" w:eastAsia="zh-CN"/>
        </w:rPr>
        <w:pict>
          <v:line id="_x0000_s1077" style="position:absolute;left:0;text-align:left;flip:x;z-index:251712512" from="263.35pt,2.4pt" to="263.5pt,27.4pt">
            <v:stroke endarrow="block"/>
          </v:line>
        </w:pict>
      </w:r>
      <w:r>
        <w:pict>
          <v:rect id="_x0000_s1051" style="position:absolute;left:0;text-align:left;margin-left:143.9pt;margin-top:6.5pt;width:23.75pt;height:119.15pt;z-index:251685888">
            <v:textbox>
              <w:txbxContent>
                <w:p w:rsidR="00040396" w:rsidRDefault="00040396" w:rsidP="00040396">
                  <w:pPr>
                    <w:rPr>
                      <w:rFonts w:hint="eastAsia"/>
                    </w:rPr>
                  </w:pPr>
                  <w:r>
                    <w:rPr>
                      <w:rFonts w:hint="eastAsia"/>
                    </w:rPr>
                    <w:t>查看</w:t>
                  </w:r>
                  <w:r>
                    <w:rPr>
                      <w:rFonts w:hint="eastAsia"/>
                    </w:rPr>
                    <w:t>@</w:t>
                  </w:r>
                  <w:r>
                    <w:rPr>
                      <w:rFonts w:hint="eastAsia"/>
                    </w:rPr>
                    <w:t>我的消息</w:t>
                  </w:r>
                </w:p>
              </w:txbxContent>
            </v:textbox>
          </v:rect>
        </w:pict>
      </w:r>
    </w:p>
    <w:p w:rsidR="00040396" w:rsidRDefault="00040396" w:rsidP="00040396">
      <w:pPr>
        <w:rPr>
          <w:rFonts w:hint="eastAsia"/>
        </w:rPr>
      </w:pPr>
      <w:r>
        <w:pict>
          <v:line id="_x0000_s1101" style="position:absolute;left:0;text-align:left;z-index:251737088" from="263.3pt,11.3pt" to="263.35pt,23.3pt">
            <v:stroke endarrow="block"/>
          </v:line>
        </w:pict>
      </w:r>
      <w:r>
        <w:pict>
          <v:rect id="_x0000_s1096" style="position:absolute;left:0;text-align:left;margin-left:440.55pt;margin-top:6pt;width:23.05pt;height:107.4pt;z-index:251731968">
            <v:textbox>
              <w:txbxContent>
                <w:p w:rsidR="00040396" w:rsidRDefault="00040396" w:rsidP="00040396">
                  <w:pPr>
                    <w:rPr>
                      <w:rFonts w:eastAsia="宋体" w:hint="eastAsia"/>
                    </w:rPr>
                  </w:pPr>
                  <w:r>
                    <w:rPr>
                      <w:rFonts w:eastAsia="宋体" w:hint="eastAsia"/>
                    </w:rPr>
                    <w:t>关注粉丝</w:t>
                  </w:r>
                </w:p>
              </w:txbxContent>
            </v:textbox>
          </v:rect>
        </w:pict>
      </w:r>
      <w:r>
        <w:pict>
          <v:rect id="_x0000_s1095" style="position:absolute;left:0;text-align:left;margin-left:415.85pt;margin-top:5.8pt;width:23.05pt;height:107.4pt;z-index:251730944">
            <v:textbox>
              <w:txbxContent>
                <w:p w:rsidR="00040396" w:rsidRDefault="00040396" w:rsidP="00040396">
                  <w:pPr>
                    <w:rPr>
                      <w:rFonts w:eastAsia="宋体" w:hint="eastAsia"/>
                    </w:rPr>
                  </w:pPr>
                  <w:r>
                    <w:rPr>
                      <w:rFonts w:eastAsia="宋体" w:hint="eastAsia"/>
                    </w:rPr>
                    <w:t>移除粉丝</w:t>
                  </w:r>
                </w:p>
              </w:txbxContent>
            </v:textbox>
          </v:rect>
        </w:pict>
      </w:r>
      <w:r>
        <w:pict>
          <v:rect id="_x0000_s1090" style="position:absolute;left:0;text-align:left;margin-left:391.5pt;margin-top:5.1pt;width:23.05pt;height:107.4pt;z-index:251725824">
            <v:textbox>
              <w:txbxContent>
                <w:p w:rsidR="00040396" w:rsidRDefault="00040396" w:rsidP="00040396">
                  <w:pPr>
                    <w:rPr>
                      <w:rFonts w:eastAsia="宋体" w:hint="eastAsia"/>
                    </w:rPr>
                  </w:pPr>
                  <w:r>
                    <w:rPr>
                      <w:rFonts w:eastAsia="宋体" w:hint="eastAsia"/>
                    </w:rPr>
                    <w:t>添加关注</w:t>
                  </w:r>
                </w:p>
              </w:txbxContent>
            </v:textbox>
          </v:rect>
        </w:pict>
      </w:r>
      <w:r>
        <w:pict>
          <v:rect id="_x0000_s1089" style="position:absolute;left:0;text-align:left;margin-left:364.95pt;margin-top:4.85pt;width:23.05pt;height:107.4pt;z-index:251724800">
            <v:textbox>
              <w:txbxContent>
                <w:p w:rsidR="00040396" w:rsidRDefault="00040396" w:rsidP="00040396">
                  <w:pPr>
                    <w:rPr>
                      <w:rFonts w:eastAsia="宋体" w:hint="eastAsia"/>
                    </w:rPr>
                  </w:pPr>
                  <w:r>
                    <w:rPr>
                      <w:rFonts w:eastAsia="宋体" w:hint="eastAsia"/>
                    </w:rPr>
                    <w:t>取消关注</w:t>
                  </w:r>
                </w:p>
              </w:txbxContent>
            </v:textbox>
          </v:rect>
        </w:pict>
      </w:r>
      <w:r>
        <w:pict>
          <v:line id="_x0000_s1083" style="position:absolute;left:0;text-align:left;z-index:251718656" from="352.45pt,11.65pt" to="352.5pt,23.65pt">
            <v:stroke endarrow="block"/>
          </v:line>
        </w:pict>
      </w:r>
      <w:r>
        <w:pict>
          <v:line id="_x0000_s1081" style="position:absolute;left:0;text-align:left;flip:y;z-index:251716608" from="323.7pt,11.65pt" to="353pt,11.7pt"/>
        </w:pict>
      </w:r>
      <w:r>
        <w:pict>
          <v:line id="_x0000_s1082" style="position:absolute;left:0;text-align:left;z-index:251717632" from="323.1pt,11.65pt" to="323.15pt,23.65pt">
            <v:stroke endarrow="block"/>
          </v:line>
        </w:pict>
      </w:r>
      <w:r>
        <w:pict>
          <v:line id="_x0000_s1076" style="position:absolute;left:0;text-align:left;z-index:251711488" from="290.2pt,11pt" to="290.25pt,23pt">
            <v:stroke endarrow="block"/>
          </v:line>
        </w:pict>
      </w:r>
      <w:r>
        <w:pict>
          <v:line id="_x0000_s1075" style="position:absolute;left:0;text-align:left;z-index:251710464" from="235.1pt,10.8pt" to="235.15pt,22.8pt">
            <v:stroke endarrow="block"/>
          </v:line>
        </w:pict>
      </w:r>
      <w:r>
        <w:pict>
          <v:line id="_x0000_s1074" style="position:absolute;left:0;text-align:left;z-index:251709440" from="235.2pt,10pt" to="291.2pt,10.5pt"/>
        </w:pict>
      </w:r>
    </w:p>
    <w:p w:rsidR="00040396" w:rsidRDefault="00040396" w:rsidP="00040396">
      <w:pPr>
        <w:rPr>
          <w:rFonts w:hint="eastAsia"/>
        </w:rPr>
      </w:pPr>
      <w:r>
        <w:pict>
          <v:rect id="_x0000_s1100" style="position:absolute;left:0;text-align:left;margin-left:251.55pt;margin-top:8.4pt;width:23.05pt;height:107.4pt;z-index:251736064">
            <v:textbox>
              <w:txbxContent>
                <w:p w:rsidR="00040396" w:rsidRDefault="00040396" w:rsidP="00040396">
                  <w:pPr>
                    <w:rPr>
                      <w:rFonts w:eastAsia="宋体" w:hint="eastAsia"/>
                    </w:rPr>
                  </w:pPr>
                  <w:r>
                    <w:rPr>
                      <w:rFonts w:eastAsia="宋体" w:hint="eastAsia"/>
                    </w:rPr>
                    <w:t>头像修改</w:t>
                  </w:r>
                </w:p>
              </w:txbxContent>
            </v:textbox>
          </v:rect>
        </w:pict>
      </w:r>
      <w:r>
        <w:pict>
          <v:rect id="_x0000_s1078" style="position:absolute;left:0;text-align:left;margin-left:225.85pt;margin-top:9.3pt;width:23.05pt;height:106.25pt;z-index:251713536">
            <v:textbox>
              <w:txbxContent>
                <w:p w:rsidR="00040396" w:rsidRDefault="00040396" w:rsidP="00040396">
                  <w:pPr>
                    <w:rPr>
                      <w:rFonts w:eastAsia="宋体" w:hint="eastAsia"/>
                    </w:rPr>
                  </w:pPr>
                  <w:r>
                    <w:rPr>
                      <w:rFonts w:hint="eastAsia"/>
                    </w:rPr>
                    <w:t>资料修改</w:t>
                  </w:r>
                </w:p>
              </w:txbxContent>
            </v:textbox>
          </v:rect>
        </w:pict>
      </w:r>
      <w:r>
        <w:pict>
          <v:rect id="_x0000_s1085" style="position:absolute;left:0;text-align:left;margin-left:335.85pt;margin-top:10.95pt;width:23.05pt;height:107.4pt;z-index:251720704">
            <v:textbox>
              <w:txbxContent>
                <w:p w:rsidR="00040396" w:rsidRDefault="00040396" w:rsidP="00040396">
                  <w:pPr>
                    <w:rPr>
                      <w:rFonts w:eastAsia="宋体" w:hint="eastAsia"/>
                    </w:rPr>
                  </w:pPr>
                  <w:r>
                    <w:rPr>
                      <w:rFonts w:eastAsia="宋体" w:hint="eastAsia"/>
                    </w:rPr>
                    <w:t>重置密码</w:t>
                  </w:r>
                </w:p>
              </w:txbxContent>
            </v:textbox>
          </v:rect>
        </w:pict>
      </w:r>
      <w:r>
        <w:pict>
          <v:rect id="_x0000_s1084" style="position:absolute;left:0;text-align:left;margin-left:308.85pt;margin-top:10.55pt;width:23.05pt;height:107.4pt;z-index:251719680">
            <v:textbox>
              <w:txbxContent>
                <w:p w:rsidR="00040396" w:rsidRDefault="00040396" w:rsidP="00040396">
                  <w:pPr>
                    <w:rPr>
                      <w:rFonts w:eastAsia="宋体" w:hint="eastAsia"/>
                    </w:rPr>
                  </w:pPr>
                  <w:r>
                    <w:rPr>
                      <w:rFonts w:hint="eastAsia"/>
                    </w:rPr>
                    <w:t>密码修改</w:t>
                  </w:r>
                </w:p>
              </w:txbxContent>
            </v:textbox>
          </v:rect>
        </w:pict>
      </w:r>
      <w:r>
        <w:pict>
          <v:rect id="_x0000_s1079" style="position:absolute;left:0;text-align:left;margin-left:275.2pt;margin-top:10.05pt;width:23.05pt;height:107.4pt;z-index:251714560">
            <v:textbox>
              <w:txbxContent>
                <w:p w:rsidR="00040396" w:rsidRDefault="00040396" w:rsidP="00040396">
                  <w:pPr>
                    <w:rPr>
                      <w:rFonts w:eastAsia="宋体" w:hint="eastAsia"/>
                    </w:rPr>
                  </w:pPr>
                  <w:r>
                    <w:rPr>
                      <w:rFonts w:hint="eastAsia"/>
                    </w:rPr>
                    <w:t>资料查看</w:t>
                  </w:r>
                </w:p>
              </w:txbxContent>
            </v:textbox>
          </v:rect>
        </w:pict>
      </w: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r>
        <w:rPr>
          <w:rFonts w:hint="eastAsia"/>
          <w:lang w:val="en-US" w:eastAsia="zh-CN"/>
        </w:rPr>
        <w:pict>
          <v:line id="_x0000_s1104" style="position:absolute;left:0;text-align:left;flip:x;z-index:251740160" from="189.65pt,.9pt" to="189.8pt,25.9pt">
            <v:stroke endarrow="block"/>
          </v:line>
        </w:pict>
      </w:r>
    </w:p>
    <w:p w:rsidR="00040396" w:rsidRDefault="00040396" w:rsidP="00040396">
      <w:pPr>
        <w:rPr>
          <w:rFonts w:hint="eastAsia"/>
        </w:rPr>
      </w:pPr>
      <w:r>
        <w:pict>
          <v:line id="_x0000_s1105" style="position:absolute;left:0;text-align:left;z-index:251741184" from="204.15pt,5.85pt" to="204.2pt,17.85pt">
            <v:stroke endarrow="block"/>
          </v:line>
        </w:pict>
      </w:r>
      <w:r>
        <w:pict>
          <v:line id="_x0000_s1103" style="position:absolute;left:0;text-align:left;flip:y;z-index:251739136" from="175.1pt,6.05pt" to="204.4pt,6.1pt"/>
        </w:pict>
      </w:r>
      <w:r>
        <w:pict>
          <v:line id="_x0000_s1102" style="position:absolute;left:0;text-align:left;z-index:251738112" from="175.7pt,6.85pt" to="175.75pt,18.85pt">
            <v:stroke endarrow="block"/>
          </v:line>
        </w:pict>
      </w:r>
    </w:p>
    <w:p w:rsidR="00040396" w:rsidRDefault="00040396" w:rsidP="00040396">
      <w:pPr>
        <w:rPr>
          <w:rFonts w:hint="eastAsia"/>
        </w:rPr>
      </w:pPr>
      <w:r>
        <w:pict>
          <v:rect id="_x0000_s1106" style="position:absolute;left:0;text-align:left;margin-left:165.2pt;margin-top:3.3pt;width:23.05pt;height:107.4pt;z-index:251742208">
            <v:textbox>
              <w:txbxContent>
                <w:p w:rsidR="00040396" w:rsidRDefault="00040396" w:rsidP="00040396">
                  <w:pPr>
                    <w:rPr>
                      <w:rFonts w:eastAsia="宋体" w:hint="eastAsia"/>
                    </w:rPr>
                  </w:pPr>
                  <w:r>
                    <w:rPr>
                      <w:rFonts w:eastAsia="宋体" w:hint="eastAsia"/>
                    </w:rPr>
                    <w:t>删除评论</w:t>
                  </w:r>
                </w:p>
              </w:txbxContent>
            </v:textbox>
          </v:rect>
        </w:pict>
      </w:r>
      <w:r>
        <w:pict>
          <v:rect id="_x0000_s1107" style="position:absolute;left:0;text-align:left;margin-left:195.5pt;margin-top:3.75pt;width:23.05pt;height:107.4pt;z-index:251743232">
            <v:textbox>
              <w:txbxContent>
                <w:p w:rsidR="00040396" w:rsidRDefault="00040396" w:rsidP="00040396">
                  <w:pPr>
                    <w:rPr>
                      <w:rFonts w:eastAsia="宋体" w:hint="eastAsia"/>
                    </w:rPr>
                  </w:pPr>
                  <w:r>
                    <w:rPr>
                      <w:rFonts w:eastAsia="宋体" w:hint="eastAsia"/>
                    </w:rPr>
                    <w:t>查看评论</w:t>
                  </w:r>
                </w:p>
              </w:txbxContent>
            </v:textbox>
          </v:rect>
        </w:pict>
      </w: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tabs>
          <w:tab w:val="left" w:pos="7333"/>
        </w:tabs>
        <w:jc w:val="left"/>
        <w:rPr>
          <w:rFonts w:hint="eastAsia"/>
        </w:rPr>
      </w:pPr>
      <w:r>
        <w:rPr>
          <w:rFonts w:hint="eastAsia"/>
        </w:rPr>
        <w:tab/>
      </w:r>
    </w:p>
    <w:p w:rsidR="00B70A28" w:rsidRPr="00B70A28" w:rsidRDefault="00B70A28" w:rsidP="00B70A28">
      <w:pPr>
        <w:spacing w:line="400" w:lineRule="exact"/>
        <w:rPr>
          <w:rFonts w:ascii="宋体" w:hAnsi="宋体" w:hint="eastAsia"/>
          <w:b/>
          <w:bCs/>
          <w:sz w:val="24"/>
          <w:szCs w:val="21"/>
        </w:rPr>
      </w:pPr>
      <w:r w:rsidRPr="00B70A28">
        <w:rPr>
          <w:rFonts w:ascii="宋体" w:hAnsi="宋体" w:hint="eastAsia"/>
          <w:b/>
          <w:bCs/>
          <w:sz w:val="24"/>
          <w:szCs w:val="21"/>
        </w:rPr>
        <w:lastRenderedPageBreak/>
        <w:t>功能分析：用户登录与注册：</w:t>
      </w:r>
    </w:p>
    <w:p w:rsidR="00B70A28" w:rsidRDefault="00B70A28" w:rsidP="00B70A28">
      <w:pPr>
        <w:spacing w:line="400" w:lineRule="exact"/>
        <w:rPr>
          <w:rFonts w:ascii="宋体" w:hAnsi="宋体" w:hint="eastAsia"/>
          <w:bCs/>
          <w:szCs w:val="21"/>
        </w:rPr>
      </w:pPr>
      <w:r>
        <w:rPr>
          <w:rFonts w:ascii="宋体" w:hAnsi="宋体" w:hint="eastAsia"/>
          <w:bCs/>
          <w:szCs w:val="21"/>
        </w:rPr>
        <w:t>只有已经注册的用户才能进入网站首页。</w:t>
      </w:r>
    </w:p>
    <w:p w:rsidR="00B70A28" w:rsidRDefault="00B70A28" w:rsidP="00B70A28">
      <w:pPr>
        <w:numPr>
          <w:ilvl w:val="0"/>
          <w:numId w:val="3"/>
        </w:numPr>
        <w:spacing w:line="400" w:lineRule="exact"/>
        <w:rPr>
          <w:rFonts w:ascii="宋体" w:hAnsi="宋体" w:hint="eastAsia"/>
          <w:bCs/>
          <w:szCs w:val="21"/>
        </w:rPr>
      </w:pPr>
      <w:r>
        <w:rPr>
          <w:rFonts w:ascii="宋体" w:hAnsi="宋体" w:hint="eastAsia"/>
          <w:bCs/>
          <w:szCs w:val="21"/>
        </w:rPr>
        <w:t>用户注册：</w:t>
      </w:r>
    </w:p>
    <w:p w:rsidR="00B70A28" w:rsidRDefault="00B70A28" w:rsidP="00B70A28">
      <w:pPr>
        <w:spacing w:line="400" w:lineRule="exact"/>
        <w:rPr>
          <w:rFonts w:ascii="宋体" w:hAnsi="宋体" w:hint="eastAsia"/>
          <w:bCs/>
          <w:szCs w:val="21"/>
        </w:rPr>
      </w:pPr>
      <w:r>
        <w:rPr>
          <w:rFonts w:ascii="宋体" w:hAnsi="宋体" w:hint="eastAsia"/>
          <w:bCs/>
          <w:szCs w:val="21"/>
        </w:rPr>
        <w:t xml:space="preserve">   为注册的用户可以通过注册成为博主，并且注册的邮箱(登录名)和昵称必须唯一。</w:t>
      </w:r>
    </w:p>
    <w:p w:rsidR="00B70A28" w:rsidRDefault="00B70A28" w:rsidP="00B70A28">
      <w:pPr>
        <w:numPr>
          <w:ilvl w:val="0"/>
          <w:numId w:val="3"/>
        </w:numPr>
        <w:spacing w:line="400" w:lineRule="exact"/>
        <w:rPr>
          <w:rFonts w:ascii="宋体" w:hAnsi="宋体" w:hint="eastAsia"/>
          <w:bCs/>
          <w:szCs w:val="21"/>
        </w:rPr>
      </w:pPr>
      <w:r>
        <w:rPr>
          <w:rFonts w:ascii="宋体" w:hAnsi="宋体" w:hint="eastAsia"/>
          <w:bCs/>
          <w:szCs w:val="21"/>
        </w:rPr>
        <w:t>用户登录：</w:t>
      </w:r>
    </w:p>
    <w:p w:rsidR="00B70A28" w:rsidRDefault="00B70A28" w:rsidP="00B70A28">
      <w:pPr>
        <w:spacing w:line="400" w:lineRule="exact"/>
        <w:rPr>
          <w:rFonts w:ascii="宋体" w:hAnsi="宋体" w:hint="eastAsia"/>
          <w:bCs/>
          <w:szCs w:val="21"/>
        </w:rPr>
      </w:pPr>
      <w:r>
        <w:rPr>
          <w:rFonts w:ascii="宋体" w:hAnsi="宋体" w:hint="eastAsia"/>
          <w:bCs/>
          <w:szCs w:val="21"/>
        </w:rPr>
        <w:t xml:space="preserve">   未登录的用户可以通过登录进</w:t>
      </w:r>
      <w:proofErr w:type="gramStart"/>
      <w:r>
        <w:rPr>
          <w:rFonts w:ascii="宋体" w:hAnsi="宋体" w:hint="eastAsia"/>
          <w:bCs/>
          <w:szCs w:val="21"/>
        </w:rPr>
        <w:t>入微博</w:t>
      </w:r>
      <w:proofErr w:type="gramEnd"/>
      <w:r>
        <w:rPr>
          <w:rFonts w:ascii="宋体" w:hAnsi="宋体" w:hint="eastAsia"/>
          <w:bCs/>
          <w:szCs w:val="21"/>
        </w:rPr>
        <w:t>首页，忘记密码可以通过找回密码功能重置密码。</w:t>
      </w:r>
    </w:p>
    <w:p w:rsidR="00B70A28" w:rsidRPr="00B70A28" w:rsidRDefault="00B70A28" w:rsidP="00040396">
      <w:pPr>
        <w:pStyle w:val="a3"/>
        <w:ind w:left="360" w:firstLineChars="0" w:firstLine="0"/>
        <w:rPr>
          <w:rFonts w:hint="eastAsia"/>
          <w:sz w:val="24"/>
          <w:szCs w:val="24"/>
        </w:rPr>
      </w:pPr>
    </w:p>
    <w:p w:rsidR="00040396" w:rsidRDefault="00040396" w:rsidP="00040396">
      <w:pPr>
        <w:pStyle w:val="a3"/>
        <w:ind w:left="360" w:firstLineChars="0" w:firstLine="0"/>
        <w:rPr>
          <w:rFonts w:hint="eastAsia"/>
          <w:sz w:val="24"/>
          <w:szCs w:val="24"/>
        </w:rPr>
      </w:pPr>
      <w:r w:rsidRPr="00B70A28">
        <w:rPr>
          <w:b/>
          <w:sz w:val="24"/>
          <w:szCs w:val="24"/>
        </w:rPr>
        <w:t>功能实现流程图</w:t>
      </w:r>
      <w:r>
        <w:rPr>
          <w:rFonts w:hint="eastAsia"/>
          <w:sz w:val="24"/>
          <w:szCs w:val="24"/>
        </w:rPr>
        <w:t>：</w:t>
      </w:r>
    </w:p>
    <w:p w:rsidR="00040396" w:rsidRDefault="00040396" w:rsidP="00040396">
      <w:pPr>
        <w:rPr>
          <w:rFonts w:hint="eastAsia"/>
        </w:rPr>
      </w:pPr>
      <w:r>
        <w:rPr>
          <w:rFonts w:hint="eastAsia"/>
          <w:bCs/>
        </w:rPr>
        <w:t>（</w:t>
      </w:r>
      <w:r>
        <w:rPr>
          <w:rFonts w:hint="eastAsia"/>
          <w:bCs/>
        </w:rPr>
        <w:t>1</w:t>
      </w:r>
      <w:r>
        <w:rPr>
          <w:rFonts w:hint="eastAsia"/>
          <w:bCs/>
        </w:rPr>
        <w:t>）用户登录</w:t>
      </w: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p>
    <w:p w:rsidR="00040396" w:rsidRDefault="00040396" w:rsidP="00040396">
      <w:pPr>
        <w:rPr>
          <w:rFonts w:hint="eastAsia"/>
        </w:rPr>
      </w:pPr>
      <w:r>
        <w:rPr>
          <w:lang w:val="en-US" w:eastAsia="zh-CN"/>
        </w:rPr>
        <w:pict>
          <v:shapetype id="_x0000_t32" coordsize="21600,21600" o:spt="32" o:oned="t" path="m,l21600,21600e" filled="f">
            <v:path arrowok="t" fillok="f" o:connecttype="none"/>
            <o:lock v:ext="edit" shapetype="t"/>
          </v:shapetype>
          <v:shape id="_x0000_s1121" type="#_x0000_t32" style="position:absolute;left:0;text-align:left;margin-left:184.1pt;margin-top:-20.25pt;width:1.15pt;height:43.5pt;z-index:251758592" o:connectortype="straight">
            <v:stroke endarrow="block"/>
          </v:shape>
        </w:pict>
      </w:r>
      <w:r>
        <w:pict>
          <v:roundrect id="圆角矩形 1" o:spid="_x0000_s1108" style="position:absolute;left:0;text-align:left;margin-left:151.5pt;margin-top:-58.5pt;width:66pt;height:38.25pt;z-index:251745280" arcsize="10923f" strokecolor="#f79646" strokeweight="2pt">
            <v:textbox>
              <w:txbxContent>
                <w:p w:rsidR="00040396" w:rsidRDefault="00040396" w:rsidP="00040396">
                  <w:pPr>
                    <w:ind w:firstLineChars="150" w:firstLine="315"/>
                  </w:pPr>
                  <w:r>
                    <w:rPr>
                      <w:rFonts w:hint="eastAsia"/>
                    </w:rPr>
                    <w:t>开始</w:t>
                  </w:r>
                </w:p>
              </w:txbxContent>
            </v:textbox>
          </v:roundrect>
        </w:pict>
      </w:r>
    </w:p>
    <w:p w:rsidR="00040396" w:rsidRDefault="00040396" w:rsidP="00040396">
      <w:pPr>
        <w:rPr>
          <w:rFonts w:hint="eastAsia"/>
        </w:rPr>
      </w:pPr>
      <w:r>
        <w:pict>
          <v:shape id="流程图: 过程 342" o:spid="_x0000_s1112" type="#_x0000_t109" style="position:absolute;left:0;text-align:left;margin-left:144.75pt;margin-top:7.65pt;width:85.5pt;height:32.25pt;z-index:251749376" strokecolor="#f79646" strokeweight="2pt">
            <v:textbox>
              <w:txbxContent>
                <w:p w:rsidR="00040396" w:rsidRDefault="00040396" w:rsidP="00040396">
                  <w:pPr>
                    <w:jc w:val="center"/>
                  </w:pPr>
                  <w:r>
                    <w:rPr>
                      <w:rFonts w:hint="eastAsia"/>
                    </w:rPr>
                    <w:t>登录</w:t>
                  </w:r>
                </w:p>
              </w:txbxContent>
            </v:textbox>
          </v:shape>
        </w:pict>
      </w:r>
    </w:p>
    <w:p w:rsidR="00040396" w:rsidRDefault="00040396" w:rsidP="00040396">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3" type="#_x0000_t34" style="position:absolute;left:0;text-align:left;margin-left:230.25pt;margin-top:7.6pt;width:32.9pt;height:73.7pt;z-index:251750400" o:connectortype="elbow" adj="33943,28632,-51300">
            <v:stroke startarrow="block"/>
          </v:shape>
        </w:pict>
      </w:r>
    </w:p>
    <w:p w:rsidR="00040396" w:rsidRDefault="00040396" w:rsidP="00040396">
      <w:r>
        <w:rPr>
          <w:lang w:val="en-US" w:eastAsia="zh-CN"/>
        </w:rPr>
        <w:pict>
          <v:shape id="_x0000_s1122" type="#_x0000_t32" style="position:absolute;left:0;text-align:left;margin-left:185.25pt;margin-top:8.7pt;width:.05pt;height:24.9pt;z-index:251759616" o:connectortype="straight">
            <v:stroke endarrow="block"/>
          </v:shape>
        </w:pict>
      </w:r>
    </w:p>
    <w:p w:rsidR="00040396" w:rsidRDefault="00040396" w:rsidP="00040396">
      <w:pPr>
        <w:tabs>
          <w:tab w:val="left" w:pos="2550"/>
        </w:tabs>
      </w:pPr>
      <w:r>
        <w:rPr>
          <w:rFonts w:hint="eastAsia"/>
        </w:rPr>
        <w:tab/>
      </w:r>
    </w:p>
    <w:p w:rsidR="00040396" w:rsidRDefault="00040396" w:rsidP="00040396">
      <w:pPr>
        <w:tabs>
          <w:tab w:val="left" w:pos="6775"/>
        </w:tabs>
        <w:rPr>
          <w:rFonts w:hint="eastAsia"/>
        </w:rPr>
      </w:pPr>
      <w:r>
        <w:pict>
          <v:rect id="文本框 2" o:spid="_x0000_s1110" style="position:absolute;left:0;text-align:left;margin-left:257.85pt;margin-top:10pt;width:70.5pt;height:22.5pt;z-index:251747328" stroked="f">
            <v:textbox>
              <w:txbxContent>
                <w:p w:rsidR="00040396" w:rsidRDefault="00040396" w:rsidP="00040396">
                  <w:pPr>
                    <w:rPr>
                      <w:rFonts w:hint="eastAsia"/>
                    </w:rPr>
                  </w:pPr>
                  <w:r>
                    <w:rPr>
                      <w:rFonts w:hint="eastAsia"/>
                    </w:rPr>
                    <w:t>N</w:t>
                  </w:r>
                </w:p>
              </w:txbxContent>
            </v:textbox>
          </v:rect>
        </w:pict>
      </w:r>
      <w:r>
        <w:pict>
          <v:shapetype id="_x0000_t110" coordsize="21600,21600" o:spt="110" path="m10800,l,10800,10800,21600,21600,10800xe">
            <v:stroke joinstyle="miter"/>
            <v:path gradientshapeok="t" o:connecttype="rect" textboxrect="5400,5400,16200,16200"/>
          </v:shapetype>
          <v:shape id="流程图: 决策 3" o:spid="_x0000_s1109" type="#_x0000_t110" style="position:absolute;left:0;text-align:left;margin-left:106.1pt;margin-top:2.4pt;width:157.05pt;height:65.4pt;z-index:251746304" strokecolor="#f79646" strokeweight="2pt">
            <v:textbox>
              <w:txbxContent>
                <w:p w:rsidR="00040396" w:rsidRDefault="00040396" w:rsidP="00040396">
                  <w:pPr>
                    <w:rPr>
                      <w:rFonts w:hint="eastAsia"/>
                      <w:sz w:val="18"/>
                      <w:szCs w:val="18"/>
                    </w:rPr>
                  </w:pPr>
                  <w:r>
                    <w:rPr>
                      <w:rFonts w:hint="eastAsia"/>
                      <w:sz w:val="18"/>
                      <w:szCs w:val="18"/>
                    </w:rPr>
                    <w:t>校验登录名</w:t>
                  </w:r>
                </w:p>
                <w:p w:rsidR="00040396" w:rsidRDefault="00040396" w:rsidP="00040396">
                  <w:pPr>
                    <w:rPr>
                      <w:rFonts w:eastAsia="宋体" w:hint="eastAsia"/>
                      <w:sz w:val="18"/>
                      <w:szCs w:val="18"/>
                    </w:rPr>
                  </w:pPr>
                  <w:r>
                    <w:rPr>
                      <w:rFonts w:hint="eastAsia"/>
                      <w:sz w:val="18"/>
                      <w:szCs w:val="18"/>
                    </w:rPr>
                    <w:t>正确且不为空</w:t>
                  </w:r>
                </w:p>
              </w:txbxContent>
            </v:textbox>
          </v:shape>
        </w:pict>
      </w:r>
      <w:r>
        <w:rPr>
          <w:rFonts w:hint="eastAsia"/>
        </w:rPr>
        <w:tab/>
      </w:r>
    </w:p>
    <w:p w:rsidR="00040396" w:rsidRDefault="00040396" w:rsidP="00040396">
      <w:pPr>
        <w:tabs>
          <w:tab w:val="left" w:pos="6322"/>
        </w:tabs>
        <w:rPr>
          <w:rFonts w:hint="eastAsia"/>
        </w:rPr>
      </w:pPr>
      <w:r>
        <w:rPr>
          <w:rFonts w:hint="eastAsia"/>
        </w:rPr>
        <w:tab/>
      </w:r>
    </w:p>
    <w:p w:rsidR="00040396" w:rsidRDefault="00040396" w:rsidP="00040396">
      <w:r>
        <w:pict>
          <v:shapetype id="_x0000_t33" coordsize="21600,21600" o:spt="33" o:oned="t" path="m,l21600,r,21600e" filled="f">
            <v:stroke joinstyle="miter"/>
            <v:path arrowok="t" fillok="f" o:connecttype="none"/>
            <o:lock v:ext="edit" shapetype="t"/>
          </v:shapetype>
          <v:shape id="_x0000_s1117" type="#_x0000_t33" style="position:absolute;left:0;text-align:left;margin-left:262.4pt;margin-top:3.25pt;width:19.65pt;height:104.45pt;flip:y;z-index:251754496" o:connectortype="elbow" adj="10800,37980,-51300"/>
        </w:pict>
      </w:r>
    </w:p>
    <w:p w:rsidR="00040396" w:rsidRDefault="00040396" w:rsidP="00040396"/>
    <w:p w:rsidR="00040396" w:rsidRDefault="00040396" w:rsidP="00040396">
      <w:r>
        <w:pict>
          <v:rect id="_x0000_s1111" style="position:absolute;left:0;text-align:left;margin-left:189.1pt;margin-top:13.25pt;width:57pt;height:23.25pt;z-index:251748352" stroked="f">
            <v:textbox>
              <w:txbxContent>
                <w:p w:rsidR="00040396" w:rsidRDefault="00040396" w:rsidP="00040396">
                  <w:pPr>
                    <w:rPr>
                      <w:rFonts w:hint="eastAsia"/>
                    </w:rPr>
                  </w:pPr>
                  <w:r>
                    <w:rPr>
                      <w:rFonts w:hint="eastAsia"/>
                    </w:rPr>
                    <w:t>Y</w:t>
                  </w:r>
                </w:p>
              </w:txbxContent>
            </v:textbox>
          </v:rect>
        </w:pict>
      </w:r>
      <w:r>
        <w:pict>
          <v:shape id="_x0000_s1116" type="#_x0000_t32" style="position:absolute;left:0;text-align:left;margin-left:183.85pt;margin-top:5.4pt;width:.75pt;height:38.35pt;flip:x;z-index:251753472" o:connectortype="straight">
            <v:stroke endarrow="block"/>
          </v:shape>
        </w:pict>
      </w:r>
    </w:p>
    <w:p w:rsidR="00040396" w:rsidRDefault="00040396" w:rsidP="00040396">
      <w:r>
        <w:pict>
          <v:rect id="_x0000_s1118" style="position:absolute;left:0;text-align:left;margin-left:282pt;margin-top:12.7pt;width:70.5pt;height:22.5pt;z-index:251755520" stroked="f">
            <v:textbox>
              <w:txbxContent>
                <w:p w:rsidR="00040396" w:rsidRDefault="00040396" w:rsidP="00040396">
                  <w:pPr>
                    <w:rPr>
                      <w:rFonts w:hint="eastAsia"/>
                    </w:rPr>
                  </w:pPr>
                  <w:r>
                    <w:rPr>
                      <w:rFonts w:hint="eastAsia"/>
                    </w:rPr>
                    <w:t>N</w:t>
                  </w:r>
                </w:p>
              </w:txbxContent>
            </v:textbox>
          </v:rect>
        </w:pict>
      </w:r>
    </w:p>
    <w:p w:rsidR="00040396" w:rsidRDefault="00040396" w:rsidP="00040396">
      <w:r>
        <w:pict>
          <v:shape id="_x0000_s1115" type="#_x0000_t110" style="position:absolute;left:0;text-align:left;margin-left:105.35pt;margin-top:12.55pt;width:157.05pt;height:65.4pt;z-index:251752448" strokecolor="#f79646" strokeweight="2pt">
            <v:textbox>
              <w:txbxContent>
                <w:p w:rsidR="00040396" w:rsidRDefault="00040396" w:rsidP="00040396">
                  <w:pPr>
                    <w:rPr>
                      <w:rFonts w:hint="eastAsia"/>
                    </w:rPr>
                  </w:pPr>
                  <w:r>
                    <w:rPr>
                      <w:rFonts w:hint="eastAsia"/>
                      <w:sz w:val="18"/>
                      <w:szCs w:val="18"/>
                    </w:rPr>
                    <w:t>校验密码正确且不为空</w:t>
                  </w:r>
                </w:p>
              </w:txbxContent>
            </v:textbox>
          </v:shape>
        </w:pict>
      </w:r>
    </w:p>
    <w:p w:rsidR="00040396" w:rsidRDefault="00040396" w:rsidP="00040396"/>
    <w:p w:rsidR="00040396" w:rsidRDefault="00040396" w:rsidP="00040396"/>
    <w:p w:rsidR="00040396" w:rsidRDefault="00040396" w:rsidP="00040396"/>
    <w:p w:rsidR="00040396" w:rsidRDefault="00040396" w:rsidP="00040396"/>
    <w:p w:rsidR="00040396" w:rsidRDefault="00040396" w:rsidP="00040396">
      <w:pPr>
        <w:ind w:firstLineChars="200" w:firstLine="420"/>
        <w:rPr>
          <w:rFonts w:hint="eastAsia"/>
        </w:rPr>
      </w:pPr>
      <w:r>
        <w:pict>
          <v:rect id="_x0000_s1120" style="position:absolute;left:0;text-align:left;margin-left:186.85pt;margin-top:14.2pt;width:70.5pt;height:22.5pt;z-index:251757568" stroked="f">
            <v:textbox>
              <w:txbxContent>
                <w:p w:rsidR="00040396" w:rsidRDefault="00040396" w:rsidP="00040396">
                  <w:pPr>
                    <w:rPr>
                      <w:rFonts w:hint="eastAsia"/>
                    </w:rPr>
                  </w:pPr>
                  <w:r>
                    <w:rPr>
                      <w:rFonts w:hint="eastAsia"/>
                    </w:rPr>
                    <w:t>Y</w:t>
                  </w:r>
                </w:p>
              </w:txbxContent>
            </v:textbox>
          </v:rect>
        </w:pict>
      </w:r>
      <w:r>
        <w:pict>
          <v:shape id="_x0000_s1119" type="#_x0000_t32" style="position:absolute;left:0;text-align:left;margin-left:184.1pt;margin-top:2.3pt;width:1.15pt;height:51.9pt;z-index:251756544" o:connectortype="straight">
            <v:stroke endarrow="block"/>
          </v:shape>
        </w:pict>
      </w:r>
    </w:p>
    <w:p w:rsidR="00040396" w:rsidRDefault="00040396" w:rsidP="00040396">
      <w:pPr>
        <w:ind w:firstLineChars="200" w:firstLine="420"/>
        <w:rPr>
          <w:rFonts w:hint="eastAsia"/>
        </w:rPr>
      </w:pPr>
    </w:p>
    <w:p w:rsidR="00040396" w:rsidRDefault="00040396" w:rsidP="00040396">
      <w:pPr>
        <w:ind w:firstLineChars="200" w:firstLine="420"/>
        <w:rPr>
          <w:rFonts w:hint="eastAsia"/>
        </w:rPr>
      </w:pPr>
    </w:p>
    <w:p w:rsidR="00040396" w:rsidRDefault="00040396" w:rsidP="00040396">
      <w:pPr>
        <w:rPr>
          <w:rFonts w:hint="eastAsia"/>
        </w:rPr>
      </w:pPr>
      <w:r>
        <w:pict>
          <v:roundrect id="_x0000_s1114" style="position:absolute;left:0;text-align:left;margin-left:152.2pt;margin-top:9.9pt;width:66pt;height:38.25pt;z-index:251751424" arcsize="10923f" strokecolor="#f79646" strokeweight="2pt">
            <v:textbox>
              <w:txbxContent>
                <w:p w:rsidR="00040396" w:rsidRDefault="00040396" w:rsidP="00040396">
                  <w:pPr>
                    <w:rPr>
                      <w:rFonts w:hint="eastAsia"/>
                    </w:rPr>
                  </w:pPr>
                  <w:r>
                    <w:rPr>
                      <w:rFonts w:hint="eastAsia"/>
                    </w:rPr>
                    <w:t>结束</w:t>
                  </w:r>
                </w:p>
              </w:txbxContent>
            </v:textbox>
          </v:roundrect>
        </w:pict>
      </w:r>
    </w:p>
    <w:p w:rsidR="00040396" w:rsidRDefault="00040396" w:rsidP="00040396">
      <w:pPr>
        <w:ind w:firstLineChars="200" w:firstLine="420"/>
        <w:rPr>
          <w:rFonts w:hint="eastAsia"/>
        </w:rPr>
      </w:pPr>
    </w:p>
    <w:p w:rsidR="00040396" w:rsidRDefault="00040396" w:rsidP="00040396">
      <w:pPr>
        <w:ind w:firstLineChars="200" w:firstLine="420"/>
        <w:rPr>
          <w:rFonts w:hint="eastAsia"/>
        </w:rPr>
      </w:pPr>
    </w:p>
    <w:p w:rsidR="00040396" w:rsidRDefault="00040396" w:rsidP="00040396">
      <w:pPr>
        <w:ind w:firstLineChars="200" w:firstLine="420"/>
        <w:rPr>
          <w:rFonts w:hint="eastAsia"/>
        </w:rPr>
      </w:pPr>
    </w:p>
    <w:p w:rsidR="00040396" w:rsidRDefault="00040396" w:rsidP="00040396">
      <w:pPr>
        <w:ind w:firstLineChars="200" w:firstLine="420"/>
        <w:rPr>
          <w:rFonts w:hint="eastAsia"/>
        </w:rPr>
      </w:pPr>
    </w:p>
    <w:p w:rsidR="00040396" w:rsidRDefault="00040396" w:rsidP="00040396">
      <w:pPr>
        <w:spacing w:line="400" w:lineRule="exact"/>
        <w:rPr>
          <w:rFonts w:ascii="宋体" w:hAnsi="宋体" w:hint="eastAsia"/>
          <w:szCs w:val="21"/>
        </w:rPr>
      </w:pPr>
      <w:r>
        <w:rPr>
          <w:rFonts w:ascii="宋体" w:hAnsi="宋体" w:hint="eastAsia"/>
          <w:szCs w:val="21"/>
        </w:rPr>
        <w:t>用户输入自己的账号与密码，在经过判断他/她是否登录成功，如果登录成功就进入主页面，否则返回登录页面。</w:t>
      </w:r>
    </w:p>
    <w:p w:rsidR="00040396" w:rsidRPr="00040396" w:rsidRDefault="00040396" w:rsidP="00040396">
      <w:pPr>
        <w:pStyle w:val="a3"/>
        <w:ind w:left="360" w:firstLineChars="0" w:firstLine="0"/>
        <w:rPr>
          <w:rFonts w:hint="eastAsia"/>
          <w:sz w:val="24"/>
          <w:szCs w:val="24"/>
        </w:rPr>
      </w:pPr>
    </w:p>
    <w:p w:rsidR="00040396" w:rsidRPr="00B70A28" w:rsidRDefault="00040396" w:rsidP="00B70A28">
      <w:pPr>
        <w:rPr>
          <w:rFonts w:hint="eastAsia"/>
          <w:sz w:val="24"/>
          <w:szCs w:val="24"/>
        </w:rPr>
      </w:pPr>
    </w:p>
    <w:p w:rsidR="00040396" w:rsidRDefault="00040396" w:rsidP="00040396">
      <w:pPr>
        <w:spacing w:line="400" w:lineRule="exact"/>
        <w:rPr>
          <w:rFonts w:hint="eastAsia"/>
        </w:rPr>
      </w:pPr>
      <w:r>
        <w:rPr>
          <w:rFonts w:ascii="宋体" w:hAnsi="宋体" w:hint="eastAsia"/>
          <w:szCs w:val="21"/>
        </w:rPr>
        <w:lastRenderedPageBreak/>
        <w:t>2）用户注册</w:t>
      </w:r>
    </w:p>
    <w:p w:rsidR="00040396" w:rsidRDefault="00040396" w:rsidP="00040396">
      <w:pPr>
        <w:ind w:firstLineChars="200" w:firstLine="420"/>
        <w:rPr>
          <w:rFonts w:hint="eastAsia"/>
        </w:rPr>
      </w:pPr>
    </w:p>
    <w:p w:rsidR="00040396" w:rsidRDefault="00040396" w:rsidP="00040396">
      <w:pPr>
        <w:ind w:firstLineChars="200" w:firstLine="420"/>
        <w:rPr>
          <w:rFonts w:hint="eastAsia"/>
        </w:rPr>
      </w:pPr>
    </w:p>
    <w:p w:rsidR="00040396" w:rsidRDefault="00040396" w:rsidP="00040396">
      <w:pPr>
        <w:ind w:firstLineChars="200" w:firstLine="420"/>
        <w:rPr>
          <w:rFonts w:hint="eastAsia"/>
        </w:rPr>
      </w:pPr>
    </w:p>
    <w:p w:rsidR="00040396" w:rsidRDefault="00040396" w:rsidP="00040396">
      <w:pPr>
        <w:rPr>
          <w:rFonts w:hint="eastAsia"/>
        </w:rPr>
      </w:pPr>
    </w:p>
    <w:p w:rsidR="00040396" w:rsidRDefault="00040396" w:rsidP="00040396">
      <w:pPr>
        <w:ind w:firstLineChars="200" w:firstLine="420"/>
        <w:rPr>
          <w:rFonts w:hint="eastAsia"/>
        </w:rPr>
      </w:pPr>
    </w:p>
    <w:p w:rsidR="00040396" w:rsidRDefault="00040396" w:rsidP="00040396">
      <w:pPr>
        <w:ind w:firstLineChars="200" w:firstLine="420"/>
        <w:rPr>
          <w:rFonts w:hint="eastAsia"/>
        </w:rPr>
      </w:pPr>
    </w:p>
    <w:p w:rsidR="00040396" w:rsidRDefault="00040396" w:rsidP="00040396">
      <w:pPr>
        <w:rPr>
          <w:rFonts w:hint="eastAsia"/>
        </w:rPr>
      </w:pPr>
      <w:r>
        <w:rPr>
          <w:lang w:val="en-US" w:eastAsia="zh-CN"/>
        </w:rPr>
        <w:pict>
          <v:shape id="_x0000_s1137" type="#_x0000_t32" style="position:absolute;left:0;text-align:left;margin-left:184.1pt;margin-top:-20.25pt;width:1.15pt;height:43.5pt;z-index:251776000" o:connectortype="straight">
            <v:stroke endarrow="block"/>
          </v:shape>
        </w:pict>
      </w:r>
      <w:r>
        <w:pict>
          <v:roundrect id="_x0000_s1127" style="position:absolute;left:0;text-align:left;margin-left:151.5pt;margin-top:-58.5pt;width:66pt;height:38.25pt;z-index:251765760" arcsize="10923f" strokecolor="#f79646" strokeweight="2pt">
            <v:textbox>
              <w:txbxContent>
                <w:p w:rsidR="00040396" w:rsidRDefault="00040396" w:rsidP="00040396">
                  <w:pPr>
                    <w:ind w:firstLineChars="150" w:firstLine="315"/>
                  </w:pPr>
                  <w:r>
                    <w:rPr>
                      <w:rFonts w:hint="eastAsia"/>
                    </w:rPr>
                    <w:t>开始</w:t>
                  </w:r>
                </w:p>
              </w:txbxContent>
            </v:textbox>
          </v:roundrect>
        </w:pict>
      </w:r>
    </w:p>
    <w:p w:rsidR="00040396" w:rsidRDefault="00040396" w:rsidP="00040396">
      <w:pPr>
        <w:rPr>
          <w:rFonts w:hint="eastAsia"/>
        </w:rPr>
      </w:pPr>
      <w:r>
        <w:pict>
          <v:shape id="_x0000_s1131" type="#_x0000_t109" style="position:absolute;left:0;text-align:left;margin-left:144.75pt;margin-top:7.65pt;width:85.5pt;height:32.25pt;z-index:251769856" strokecolor="#f79646" strokeweight="2pt">
            <v:textbox>
              <w:txbxContent>
                <w:p w:rsidR="00040396" w:rsidRDefault="00040396" w:rsidP="00040396">
                  <w:pPr>
                    <w:jc w:val="center"/>
                  </w:pPr>
                  <w:r>
                    <w:rPr>
                      <w:rFonts w:hint="eastAsia"/>
                    </w:rPr>
                    <w:t>注册</w:t>
                  </w:r>
                </w:p>
              </w:txbxContent>
            </v:textbox>
          </v:shape>
        </w:pict>
      </w:r>
    </w:p>
    <w:p w:rsidR="00040396" w:rsidRDefault="00040396" w:rsidP="00040396">
      <w:r>
        <w:pict>
          <v:shape id="_x0000_s1132" type="#_x0000_t34" style="position:absolute;left:0;text-align:left;margin-left:230.25pt;margin-top:7.6pt;width:32.9pt;height:73.7pt;z-index:251770880" o:connectortype="elbow" adj="33943,28632,-51300">
            <v:stroke startarrow="block"/>
          </v:shape>
        </w:pict>
      </w:r>
    </w:p>
    <w:p w:rsidR="00040396" w:rsidRDefault="00040396" w:rsidP="00040396">
      <w:r>
        <w:rPr>
          <w:lang w:val="en-US" w:eastAsia="zh-CN"/>
        </w:rPr>
        <w:pict>
          <v:shape id="_x0000_s1138" type="#_x0000_t32" style="position:absolute;left:0;text-align:left;margin-left:185.25pt;margin-top:8.7pt;width:.65pt;height:24.9pt;z-index:251777024" o:connectortype="straight">
            <v:stroke endarrow="block"/>
          </v:shape>
        </w:pict>
      </w:r>
    </w:p>
    <w:p w:rsidR="00040396" w:rsidRDefault="00040396" w:rsidP="00040396">
      <w:pPr>
        <w:tabs>
          <w:tab w:val="left" w:pos="2550"/>
        </w:tabs>
      </w:pPr>
      <w:r>
        <w:rPr>
          <w:rFonts w:hint="eastAsia"/>
        </w:rPr>
        <w:tab/>
      </w:r>
    </w:p>
    <w:p w:rsidR="00040396" w:rsidRDefault="00040396" w:rsidP="00040396">
      <w:pPr>
        <w:tabs>
          <w:tab w:val="left" w:pos="6775"/>
        </w:tabs>
        <w:rPr>
          <w:rFonts w:hint="eastAsia"/>
        </w:rPr>
      </w:pPr>
      <w:r>
        <w:rPr>
          <w:lang w:val="en-US" w:eastAsia="zh-CN"/>
        </w:rPr>
        <w:pict>
          <v:shape id="_x0000_s1139" type="#_x0000_t110" style="position:absolute;left:0;text-align:left;margin-left:106.35pt;margin-top:3.4pt;width:157.05pt;height:65.4pt;z-index:251778048" strokecolor="#f79646" strokeweight="2pt">
            <v:textbox>
              <w:txbxContent>
                <w:p w:rsidR="00040396" w:rsidRDefault="00040396" w:rsidP="00040396">
                  <w:pPr>
                    <w:rPr>
                      <w:rFonts w:hint="eastAsia"/>
                      <w:sz w:val="18"/>
                      <w:szCs w:val="18"/>
                    </w:rPr>
                  </w:pPr>
                  <w:r>
                    <w:rPr>
                      <w:rFonts w:hint="eastAsia"/>
                      <w:sz w:val="18"/>
                      <w:szCs w:val="18"/>
                    </w:rPr>
                    <w:t>校验用户名是否唯一。</w:t>
                  </w:r>
                </w:p>
              </w:txbxContent>
            </v:textbox>
          </v:shape>
        </w:pict>
      </w:r>
      <w:r>
        <w:pict>
          <v:rect id="_x0000_s1129" style="position:absolute;left:0;text-align:left;margin-left:257.85pt;margin-top:10pt;width:70.5pt;height:22.5pt;z-index:251767808" stroked="f">
            <v:textbox>
              <w:txbxContent>
                <w:p w:rsidR="00040396" w:rsidRDefault="00040396" w:rsidP="00040396">
                  <w:pPr>
                    <w:rPr>
                      <w:rFonts w:hint="eastAsia"/>
                    </w:rPr>
                  </w:pPr>
                  <w:r>
                    <w:rPr>
                      <w:rFonts w:hint="eastAsia"/>
                    </w:rPr>
                    <w:t>N</w:t>
                  </w:r>
                </w:p>
              </w:txbxContent>
            </v:textbox>
          </v:rect>
        </w:pict>
      </w:r>
      <w:r>
        <w:pict>
          <v:shape id="_x0000_s1128" type="#_x0000_t110" style="position:absolute;left:0;text-align:left;margin-left:106.1pt;margin-top:2.4pt;width:157.05pt;height:65.4pt;z-index:251766784" strokecolor="#f79646" strokeweight="2pt">
            <v:textbox>
              <w:txbxContent>
                <w:p w:rsidR="00040396" w:rsidRDefault="00040396" w:rsidP="00040396">
                  <w:pPr>
                    <w:rPr>
                      <w:rFonts w:hint="eastAsia"/>
                      <w:sz w:val="18"/>
                      <w:szCs w:val="18"/>
                    </w:rPr>
                  </w:pPr>
                  <w:r>
                    <w:rPr>
                      <w:rFonts w:hint="eastAsia"/>
                      <w:sz w:val="18"/>
                      <w:szCs w:val="18"/>
                    </w:rPr>
                    <w:t>校验用户名是否唯一。</w:t>
                  </w:r>
                </w:p>
              </w:txbxContent>
            </v:textbox>
          </v:shape>
        </w:pict>
      </w:r>
      <w:r>
        <w:rPr>
          <w:rFonts w:hint="eastAsia"/>
        </w:rPr>
        <w:tab/>
      </w:r>
    </w:p>
    <w:p w:rsidR="00040396" w:rsidRDefault="00040396" w:rsidP="00040396">
      <w:pPr>
        <w:tabs>
          <w:tab w:val="left" w:pos="6322"/>
        </w:tabs>
        <w:rPr>
          <w:rFonts w:hint="eastAsia"/>
        </w:rPr>
      </w:pPr>
      <w:r>
        <w:rPr>
          <w:rFonts w:hint="eastAsia"/>
        </w:rPr>
        <w:tab/>
      </w:r>
    </w:p>
    <w:p w:rsidR="00040396" w:rsidRDefault="00040396" w:rsidP="00040396">
      <w:r>
        <w:pict>
          <v:shape id="_x0000_s1135" type="#_x0000_t33" style="position:absolute;left:0;text-align:left;margin-left:263.15pt;margin-top:2.3pt;width:19.65pt;height:124.85pt;flip:y;z-index:251773952" o:connectortype="elbow" adj="-388470,64316,-388470"/>
        </w:pict>
      </w:r>
    </w:p>
    <w:p w:rsidR="00040396" w:rsidRDefault="00040396" w:rsidP="00040396"/>
    <w:p w:rsidR="00040396" w:rsidRDefault="00040396" w:rsidP="00040396">
      <w:r>
        <w:pict>
          <v:shape id="_x0000_s1134" type="#_x0000_t32" style="position:absolute;left:0;text-align:left;margin-left:184.65pt;margin-top:6.4pt;width:.25pt;height:35.2pt;z-index:251772928" o:connectortype="straight">
            <v:stroke endarrow="block"/>
          </v:shape>
        </w:pict>
      </w:r>
      <w:r>
        <w:pict>
          <v:rect id="_x0000_s1130" style="position:absolute;left:0;text-align:left;margin-left:189.1pt;margin-top:13.25pt;width:57pt;height:23.25pt;z-index:251768832" stroked="f">
            <v:textbox>
              <w:txbxContent>
                <w:p w:rsidR="00040396" w:rsidRDefault="00040396" w:rsidP="00040396">
                  <w:pPr>
                    <w:rPr>
                      <w:rFonts w:hint="eastAsia"/>
                    </w:rPr>
                  </w:pPr>
                  <w:r>
                    <w:rPr>
                      <w:rFonts w:hint="eastAsia"/>
                    </w:rPr>
                    <w:t>Y</w:t>
                  </w:r>
                </w:p>
              </w:txbxContent>
            </v:textbox>
          </v:rect>
        </w:pict>
      </w:r>
    </w:p>
    <w:p w:rsidR="00040396" w:rsidRDefault="00040396" w:rsidP="00040396">
      <w:r>
        <w:pict>
          <v:rect id="_x0000_s1136" style="position:absolute;left:0;text-align:left;margin-left:285.8pt;margin-top:9.7pt;width:70.5pt;height:22.5pt;z-index:251774976" stroked="f">
            <v:textbox>
              <w:txbxContent>
                <w:p w:rsidR="00040396" w:rsidRDefault="00040396" w:rsidP="00040396">
                  <w:pPr>
                    <w:rPr>
                      <w:rFonts w:hint="eastAsia"/>
                    </w:rPr>
                  </w:pPr>
                  <w:r>
                    <w:rPr>
                      <w:rFonts w:hint="eastAsia"/>
                    </w:rPr>
                    <w:t>N</w:t>
                  </w:r>
                </w:p>
              </w:txbxContent>
            </v:textbox>
          </v:rect>
        </w:pict>
      </w:r>
    </w:p>
    <w:p w:rsidR="00040396" w:rsidRDefault="00040396" w:rsidP="00040396">
      <w:r>
        <w:pict>
          <v:shape id="_x0000_s1133" type="#_x0000_t110" style="position:absolute;left:0;text-align:left;margin-left:106.35pt;margin-top:11.4pt;width:157.05pt;height:106.7pt;z-index:251771904" strokecolor="#f79646" strokeweight="2pt">
            <v:textbox>
              <w:txbxContent>
                <w:p w:rsidR="00040396" w:rsidRDefault="00040396" w:rsidP="00040396">
                  <w:pPr>
                    <w:rPr>
                      <w:rFonts w:hint="eastAsia"/>
                      <w:sz w:val="18"/>
                      <w:szCs w:val="18"/>
                    </w:rPr>
                  </w:pPr>
                  <w:r>
                    <w:rPr>
                      <w:rFonts w:hint="eastAsia"/>
                      <w:sz w:val="18"/>
                      <w:szCs w:val="18"/>
                    </w:rPr>
                    <w:t>校验邮箱</w:t>
                  </w:r>
                  <w:r>
                    <w:rPr>
                      <w:rFonts w:hint="eastAsia"/>
                      <w:sz w:val="18"/>
                      <w:szCs w:val="18"/>
                    </w:rPr>
                    <w:t>1.</w:t>
                  </w:r>
                  <w:r>
                    <w:rPr>
                      <w:rFonts w:hint="eastAsia"/>
                      <w:sz w:val="18"/>
                      <w:szCs w:val="18"/>
                    </w:rPr>
                    <w:t>是否唯一</w:t>
                  </w:r>
                  <w:r>
                    <w:rPr>
                      <w:rFonts w:hint="eastAsia"/>
                      <w:sz w:val="18"/>
                      <w:szCs w:val="18"/>
                    </w:rPr>
                    <w:t>2.</w:t>
                  </w:r>
                  <w:r>
                    <w:rPr>
                      <w:rFonts w:hint="eastAsia"/>
                      <w:sz w:val="18"/>
                      <w:szCs w:val="18"/>
                    </w:rPr>
                    <w:t>格式是否</w:t>
                  </w:r>
                  <w:r>
                    <w:rPr>
                      <w:rFonts w:hint="eastAsia"/>
                      <w:sz w:val="18"/>
                      <w:szCs w:val="18"/>
                    </w:rPr>
                    <w:t xml:space="preserve">       </w:t>
                  </w:r>
                  <w:r>
                    <w:rPr>
                      <w:rFonts w:hint="eastAsia"/>
                      <w:sz w:val="18"/>
                      <w:szCs w:val="18"/>
                    </w:rPr>
                    <w:t>正确</w:t>
                  </w:r>
                  <w:r>
                    <w:rPr>
                      <w:rFonts w:hint="eastAsia"/>
                      <w:sz w:val="18"/>
                      <w:szCs w:val="18"/>
                    </w:rPr>
                    <w:t xml:space="preserve">     </w:t>
                  </w:r>
                </w:p>
              </w:txbxContent>
            </v:textbox>
          </v:shape>
        </w:pict>
      </w:r>
    </w:p>
    <w:p w:rsidR="00040396" w:rsidRDefault="00040396" w:rsidP="00040396"/>
    <w:p w:rsidR="00040396" w:rsidRDefault="00040396" w:rsidP="00040396"/>
    <w:p w:rsidR="00040396" w:rsidRDefault="00040396" w:rsidP="00040396"/>
    <w:p w:rsidR="00040396" w:rsidRDefault="00040396" w:rsidP="00040396">
      <w:r>
        <w:rPr>
          <w:lang w:val="en-US" w:eastAsia="zh-CN"/>
        </w:rPr>
        <w:pict>
          <v:shape id="_x0000_s1141" type="#_x0000_t33" style="position:absolute;left:0;text-align:left;margin-left:263.4pt;margin-top:2.35pt;width:19.65pt;height:124.85pt;flip:y;z-index:251780096" o:connectortype="elbow" adj="-388470,64316,-388470"/>
        </w:pict>
      </w:r>
    </w:p>
    <w:p w:rsidR="00040396" w:rsidRDefault="00040396" w:rsidP="00040396">
      <w:pPr>
        <w:ind w:firstLineChars="200" w:firstLine="420"/>
        <w:rPr>
          <w:rFonts w:hint="eastAsia"/>
        </w:rPr>
      </w:pPr>
    </w:p>
    <w:p w:rsidR="00040396" w:rsidRDefault="00040396" w:rsidP="00040396">
      <w:pPr>
        <w:ind w:firstLineChars="200" w:firstLine="420"/>
        <w:rPr>
          <w:rFonts w:hint="eastAsia"/>
        </w:rPr>
      </w:pPr>
      <w:r>
        <w:rPr>
          <w:lang w:val="en-US" w:eastAsia="zh-CN"/>
        </w:rPr>
        <w:pict>
          <v:shapetype id="_x0000_t202" coordsize="21600,21600" o:spt="202" path="m,l,21600r21600,l21600,xe">
            <v:stroke joinstyle="miter"/>
            <v:path gradientshapeok="t" o:connecttype="rect"/>
          </v:shapetype>
          <v:shape id="_x0000_s1142" type="#_x0000_t202" style="position:absolute;left:0;text-align:left;margin-left:290pt;margin-top:7.05pt;width:38.2pt;height:21.9pt;z-index:251781120" strokecolor="white">
            <v:textbox>
              <w:txbxContent>
                <w:p w:rsidR="00040396" w:rsidRDefault="00040396" w:rsidP="00040396">
                  <w:r>
                    <w:rPr>
                      <w:rFonts w:hint="eastAsia"/>
                    </w:rPr>
                    <w:t>N</w:t>
                  </w:r>
                </w:p>
              </w:txbxContent>
            </v:textbox>
          </v:shape>
        </w:pict>
      </w:r>
    </w:p>
    <w:p w:rsidR="00040396" w:rsidRDefault="00040396" w:rsidP="00040396">
      <w:pPr>
        <w:ind w:firstLineChars="200" w:firstLine="420"/>
        <w:rPr>
          <w:rFonts w:hint="eastAsia"/>
        </w:rPr>
      </w:pPr>
      <w:r>
        <w:rPr>
          <w:lang w:val="en-US" w:eastAsia="zh-CN"/>
        </w:rPr>
        <w:pict>
          <v:shape id="_x0000_s1140" type="#_x0000_t32" style="position:absolute;left:0;text-align:left;margin-left:185.9pt;margin-top:8.9pt;width:.25pt;height:35.2pt;z-index:251779072" o:connectortype="straight">
            <v:stroke endarrow="block"/>
          </v:shape>
        </w:pict>
      </w:r>
    </w:p>
    <w:p w:rsidR="00040396" w:rsidRDefault="00040396" w:rsidP="00040396">
      <w:pPr>
        <w:rPr>
          <w:rFonts w:hint="eastAsia"/>
        </w:rPr>
      </w:pPr>
      <w:r>
        <w:pict>
          <v:rect id="_x0000_s1125" style="position:absolute;left:0;text-align:left;margin-left:192.9pt;margin-top:6.35pt;width:70.5pt;height:22.5pt;z-index:251763712" stroked="f">
            <v:textbox>
              <w:txbxContent>
                <w:p w:rsidR="00040396" w:rsidRDefault="00040396" w:rsidP="00040396">
                  <w:pPr>
                    <w:rPr>
                      <w:rFonts w:hint="eastAsia"/>
                    </w:rPr>
                  </w:pPr>
                  <w:r>
                    <w:rPr>
                      <w:rFonts w:hint="eastAsia"/>
                    </w:rPr>
                    <w:t>Y</w:t>
                  </w:r>
                </w:p>
              </w:txbxContent>
            </v:textbox>
          </v:rect>
        </w:pict>
      </w:r>
    </w:p>
    <w:p w:rsidR="00040396" w:rsidRDefault="00040396" w:rsidP="00040396">
      <w:pPr>
        <w:ind w:firstLineChars="200" w:firstLine="420"/>
        <w:rPr>
          <w:rFonts w:hint="eastAsia"/>
        </w:rPr>
      </w:pPr>
      <w:r>
        <w:rPr>
          <w:lang w:val="en-US" w:eastAsia="zh-CN"/>
        </w:rPr>
        <w:pict>
          <v:shape id="_x0000_s1126" type="#_x0000_t110" style="position:absolute;left:0;text-align:left;margin-left:106.35pt;margin-top:12.9pt;width:157.05pt;height:67.95pt;z-index:251764736" strokecolor="#f79646" strokeweight="2pt">
            <v:textbox>
              <w:txbxContent>
                <w:p w:rsidR="00040396" w:rsidRDefault="00040396" w:rsidP="00040396">
                  <w:pPr>
                    <w:rPr>
                      <w:rFonts w:hint="eastAsia"/>
                      <w:sz w:val="18"/>
                      <w:szCs w:val="18"/>
                    </w:rPr>
                  </w:pPr>
                  <w:r>
                    <w:rPr>
                      <w:rFonts w:hint="eastAsia"/>
                      <w:sz w:val="18"/>
                      <w:szCs w:val="18"/>
                    </w:rPr>
                    <w:t>校验验证</w:t>
                  </w:r>
                  <w:proofErr w:type="gramStart"/>
                  <w:r>
                    <w:rPr>
                      <w:rFonts w:hint="eastAsia"/>
                      <w:sz w:val="18"/>
                      <w:szCs w:val="18"/>
                    </w:rPr>
                    <w:t>码是否</w:t>
                  </w:r>
                  <w:proofErr w:type="gramEnd"/>
                  <w:r>
                    <w:rPr>
                      <w:rFonts w:hint="eastAsia"/>
                      <w:sz w:val="18"/>
                      <w:szCs w:val="18"/>
                    </w:rPr>
                    <w:t>正确</w:t>
                  </w:r>
                </w:p>
              </w:txbxContent>
            </v:textbox>
          </v:shape>
        </w:pict>
      </w:r>
    </w:p>
    <w:p w:rsidR="00040396" w:rsidRDefault="00040396" w:rsidP="00040396">
      <w:pPr>
        <w:rPr>
          <w:rFonts w:hint="eastAsia"/>
        </w:rPr>
      </w:pPr>
    </w:p>
    <w:p w:rsidR="00040396" w:rsidRDefault="00040396" w:rsidP="00040396">
      <w:pPr>
        <w:ind w:firstLineChars="200" w:firstLine="420"/>
      </w:pPr>
      <w:r>
        <w:pict>
          <v:roundrect id="_x0000_s1123" style="position:absolute;left:0;text-align:left;margin-left:155.05pt;margin-top:101.55pt;width:66pt;height:38.25pt;z-index:251761664" arcsize="10923f" strokecolor="#f79646" strokeweight="2pt">
            <v:textbox>
              <w:txbxContent>
                <w:p w:rsidR="00040396" w:rsidRDefault="00040396" w:rsidP="00040396">
                  <w:pPr>
                    <w:rPr>
                      <w:rFonts w:hint="eastAsia"/>
                    </w:rPr>
                  </w:pPr>
                  <w:r>
                    <w:rPr>
                      <w:rFonts w:hint="eastAsia"/>
                    </w:rPr>
                    <w:t>结束</w:t>
                  </w:r>
                </w:p>
              </w:txbxContent>
            </v:textbox>
          </v:roundrect>
        </w:pict>
      </w:r>
      <w:r>
        <w:pict>
          <v:shape id="_x0000_s1124" type="#_x0000_t32" style="position:absolute;left:0;text-align:left;margin-left:185.25pt;margin-top:49.65pt;width:1.15pt;height:51.9pt;z-index:251762688" o:connectortype="straight">
            <v:stroke endarrow="block"/>
          </v:shape>
        </w:pict>
      </w:r>
    </w:p>
    <w:p w:rsidR="00040396" w:rsidRDefault="00040396" w:rsidP="00040396"/>
    <w:p w:rsidR="00040396" w:rsidRDefault="00040396" w:rsidP="00040396"/>
    <w:p w:rsidR="00040396" w:rsidRDefault="00040396" w:rsidP="00040396"/>
    <w:p w:rsidR="00040396" w:rsidRDefault="00040396" w:rsidP="00040396"/>
    <w:p w:rsidR="00040396" w:rsidRDefault="00040396" w:rsidP="00040396"/>
    <w:p w:rsidR="00040396" w:rsidRDefault="00040396" w:rsidP="00040396"/>
    <w:p w:rsidR="00040396" w:rsidRDefault="00040396" w:rsidP="00040396"/>
    <w:p w:rsidR="00040396" w:rsidRDefault="00040396" w:rsidP="00040396">
      <w:pPr>
        <w:jc w:val="center"/>
        <w:rPr>
          <w:rFonts w:hint="eastAsia"/>
          <w:sz w:val="28"/>
          <w:szCs w:val="28"/>
        </w:rPr>
      </w:pPr>
    </w:p>
    <w:p w:rsidR="00040396" w:rsidRDefault="00040396" w:rsidP="00040396">
      <w:pPr>
        <w:spacing w:line="400" w:lineRule="exact"/>
        <w:rPr>
          <w:rFonts w:ascii="宋体" w:hAnsi="宋体" w:hint="eastAsia"/>
          <w:szCs w:val="21"/>
        </w:rPr>
      </w:pPr>
      <w:r>
        <w:rPr>
          <w:rFonts w:ascii="宋体" w:hAnsi="宋体" w:hint="eastAsia"/>
          <w:szCs w:val="21"/>
        </w:rPr>
        <w:t>用户进入注册页面，填写所需信息，如果注册成功则显示该用户注册成功，注册失败则返回注册页面。</w:t>
      </w:r>
    </w:p>
    <w:p w:rsidR="00040396" w:rsidRPr="00040396" w:rsidRDefault="00040396" w:rsidP="00040396">
      <w:pPr>
        <w:pStyle w:val="a3"/>
        <w:ind w:left="360" w:firstLineChars="0" w:firstLine="0"/>
        <w:rPr>
          <w:rFonts w:hint="eastAsia"/>
          <w:sz w:val="24"/>
          <w:szCs w:val="24"/>
        </w:rPr>
      </w:pPr>
    </w:p>
    <w:p w:rsidR="00040396" w:rsidRDefault="00040396" w:rsidP="00040396">
      <w:pPr>
        <w:pStyle w:val="a3"/>
        <w:ind w:left="360" w:firstLineChars="0" w:firstLine="0"/>
        <w:rPr>
          <w:rFonts w:hint="eastAsia"/>
          <w:sz w:val="24"/>
          <w:szCs w:val="24"/>
        </w:rPr>
      </w:pPr>
    </w:p>
    <w:p w:rsidR="00B70A28" w:rsidRPr="00B70A28" w:rsidRDefault="00B70A28" w:rsidP="00B70A28">
      <w:pPr>
        <w:spacing w:line="400" w:lineRule="exact"/>
        <w:rPr>
          <w:rFonts w:ascii="宋体" w:hAnsi="宋体" w:hint="eastAsia"/>
          <w:b/>
          <w:bCs/>
          <w:sz w:val="24"/>
          <w:szCs w:val="21"/>
        </w:rPr>
      </w:pPr>
      <w:r w:rsidRPr="00B70A28">
        <w:rPr>
          <w:rFonts w:ascii="宋体" w:hAnsi="宋体" w:hint="eastAsia"/>
          <w:b/>
          <w:bCs/>
          <w:sz w:val="24"/>
          <w:szCs w:val="21"/>
        </w:rPr>
        <w:lastRenderedPageBreak/>
        <w:t>功能分析：</w:t>
      </w:r>
      <w:proofErr w:type="gramStart"/>
      <w:r w:rsidRPr="00B70A28">
        <w:rPr>
          <w:rFonts w:ascii="宋体" w:hAnsi="宋体" w:hint="eastAsia"/>
          <w:b/>
          <w:bCs/>
          <w:sz w:val="24"/>
          <w:szCs w:val="21"/>
        </w:rPr>
        <w:t>微博主页</w:t>
      </w:r>
      <w:proofErr w:type="gramEnd"/>
      <w:r w:rsidRPr="00B70A28">
        <w:rPr>
          <w:rFonts w:ascii="宋体" w:hAnsi="宋体" w:hint="eastAsia"/>
          <w:b/>
          <w:bCs/>
          <w:sz w:val="24"/>
          <w:szCs w:val="21"/>
        </w:rPr>
        <w:t>模块</w:t>
      </w:r>
    </w:p>
    <w:p w:rsidR="00B70A28" w:rsidRDefault="00B70A28" w:rsidP="00B70A28">
      <w:pPr>
        <w:spacing w:line="400" w:lineRule="exact"/>
        <w:rPr>
          <w:rFonts w:ascii="宋体" w:hAnsi="宋体" w:hint="eastAsia"/>
          <w:bCs/>
          <w:szCs w:val="21"/>
        </w:rPr>
      </w:pPr>
      <w:r>
        <w:rPr>
          <w:rFonts w:ascii="宋体" w:hAnsi="宋体" w:hint="eastAsia"/>
          <w:bCs/>
          <w:szCs w:val="21"/>
        </w:rPr>
        <w:t>只有已经登陆成功的用户才能进入自己</w:t>
      </w:r>
      <w:proofErr w:type="gramStart"/>
      <w:r>
        <w:rPr>
          <w:rFonts w:ascii="宋体" w:hAnsi="宋体" w:hint="eastAsia"/>
          <w:bCs/>
          <w:szCs w:val="21"/>
        </w:rPr>
        <w:t>的微博主页</w:t>
      </w:r>
      <w:proofErr w:type="gramEnd"/>
      <w:r>
        <w:rPr>
          <w:rFonts w:ascii="宋体" w:hAnsi="宋体" w:hint="eastAsia"/>
          <w:bCs/>
          <w:szCs w:val="21"/>
        </w:rPr>
        <w:t>。</w:t>
      </w:r>
    </w:p>
    <w:p w:rsidR="00B70A28" w:rsidRDefault="00B70A28" w:rsidP="00B70A28">
      <w:pPr>
        <w:spacing w:line="400" w:lineRule="exact"/>
        <w:ind w:firstLineChars="200" w:firstLine="420"/>
        <w:rPr>
          <w:rFonts w:ascii="宋体" w:hAnsi="宋体" w:hint="eastAsia"/>
          <w:bCs/>
          <w:szCs w:val="21"/>
        </w:rPr>
      </w:pPr>
      <w:r>
        <w:rPr>
          <w:rFonts w:ascii="宋体" w:hAnsi="宋体" w:hint="eastAsia"/>
          <w:bCs/>
          <w:szCs w:val="21"/>
        </w:rPr>
        <w:t>进入主页后用户能进行的操作：</w:t>
      </w:r>
    </w:p>
    <w:p w:rsidR="00B70A28" w:rsidRDefault="00B70A28" w:rsidP="00B70A28">
      <w:pPr>
        <w:numPr>
          <w:ilvl w:val="0"/>
          <w:numId w:val="4"/>
        </w:numPr>
        <w:spacing w:line="400" w:lineRule="exact"/>
        <w:ind w:firstLineChars="200" w:firstLine="420"/>
        <w:rPr>
          <w:rFonts w:ascii="宋体" w:hAnsi="宋体" w:hint="eastAsia"/>
          <w:bCs/>
          <w:szCs w:val="21"/>
        </w:rPr>
      </w:pPr>
      <w:r>
        <w:rPr>
          <w:rFonts w:ascii="宋体" w:hAnsi="宋体" w:hint="eastAsia"/>
          <w:bCs/>
          <w:szCs w:val="21"/>
        </w:rPr>
        <w:t>进入关系中心模块。</w:t>
      </w:r>
    </w:p>
    <w:p w:rsidR="00B70A28" w:rsidRDefault="00B70A28" w:rsidP="00B70A28">
      <w:pPr>
        <w:spacing w:line="400" w:lineRule="exact"/>
        <w:rPr>
          <w:rFonts w:ascii="宋体" w:eastAsia="宋体" w:hAnsi="宋体" w:hint="eastAsia"/>
          <w:bCs/>
          <w:szCs w:val="21"/>
        </w:rPr>
      </w:pPr>
      <w:r>
        <w:rPr>
          <w:rFonts w:ascii="宋体" w:hAnsi="宋体" w:hint="eastAsia"/>
          <w:bCs/>
          <w:szCs w:val="21"/>
        </w:rPr>
        <w:t xml:space="preserve">       进入关系中心模块可以对粉丝和关注的人进行关注和移除操作。</w:t>
      </w:r>
    </w:p>
    <w:p w:rsidR="00B70A28" w:rsidRDefault="00B70A28" w:rsidP="00B70A28">
      <w:pPr>
        <w:numPr>
          <w:ilvl w:val="0"/>
          <w:numId w:val="4"/>
        </w:numPr>
        <w:spacing w:line="400" w:lineRule="exact"/>
        <w:ind w:firstLineChars="200" w:firstLine="420"/>
        <w:rPr>
          <w:rFonts w:ascii="宋体" w:hAnsi="宋体" w:hint="eastAsia"/>
          <w:bCs/>
          <w:szCs w:val="21"/>
        </w:rPr>
      </w:pPr>
      <w:r>
        <w:rPr>
          <w:rFonts w:ascii="宋体" w:hAnsi="宋体" w:hint="eastAsia"/>
          <w:bCs/>
          <w:szCs w:val="21"/>
        </w:rPr>
        <w:t>进入个人账号个人信息模块。</w:t>
      </w:r>
    </w:p>
    <w:p w:rsidR="00B70A28" w:rsidRDefault="00B70A28" w:rsidP="00B70A28">
      <w:pPr>
        <w:spacing w:line="400" w:lineRule="exact"/>
        <w:rPr>
          <w:rFonts w:ascii="宋体" w:eastAsia="宋体" w:hAnsi="宋体" w:hint="eastAsia"/>
          <w:bCs/>
          <w:szCs w:val="21"/>
        </w:rPr>
      </w:pPr>
      <w:r>
        <w:rPr>
          <w:rFonts w:ascii="宋体" w:hAnsi="宋体" w:hint="eastAsia"/>
          <w:bCs/>
          <w:szCs w:val="21"/>
        </w:rPr>
        <w:t xml:space="preserve">      进入个人账号信息模块可以进行个人资料的修改和密码的修改和重置。</w:t>
      </w:r>
    </w:p>
    <w:p w:rsidR="00B70A28" w:rsidRDefault="00B70A28" w:rsidP="00B70A28">
      <w:pPr>
        <w:numPr>
          <w:ilvl w:val="0"/>
          <w:numId w:val="4"/>
        </w:numPr>
        <w:spacing w:line="400" w:lineRule="exact"/>
        <w:ind w:firstLineChars="200" w:firstLine="420"/>
        <w:rPr>
          <w:rFonts w:ascii="宋体" w:hAnsi="宋体" w:hint="eastAsia"/>
          <w:bCs/>
          <w:szCs w:val="21"/>
        </w:rPr>
      </w:pPr>
      <w:r>
        <w:rPr>
          <w:rFonts w:ascii="宋体" w:hAnsi="宋体" w:hint="eastAsia"/>
          <w:bCs/>
          <w:szCs w:val="21"/>
        </w:rPr>
        <w:t>查看主页微博。</w:t>
      </w:r>
    </w:p>
    <w:p w:rsidR="00B70A28" w:rsidRDefault="00B70A28" w:rsidP="00B70A28">
      <w:pPr>
        <w:spacing w:line="400" w:lineRule="exact"/>
        <w:rPr>
          <w:rFonts w:ascii="宋体" w:eastAsia="宋体" w:hAnsi="宋体" w:hint="eastAsia"/>
          <w:bCs/>
          <w:szCs w:val="21"/>
        </w:rPr>
      </w:pPr>
      <w:r>
        <w:rPr>
          <w:rFonts w:ascii="宋体" w:hAnsi="宋体" w:hint="eastAsia"/>
          <w:bCs/>
          <w:szCs w:val="21"/>
        </w:rPr>
        <w:t xml:space="preserve">      可以</w:t>
      </w:r>
      <w:proofErr w:type="gramStart"/>
      <w:r>
        <w:rPr>
          <w:rFonts w:ascii="宋体" w:hAnsi="宋体" w:hint="eastAsia"/>
          <w:bCs/>
          <w:szCs w:val="21"/>
        </w:rPr>
        <w:t>在微博主页</w:t>
      </w:r>
      <w:proofErr w:type="gramEnd"/>
      <w:r>
        <w:rPr>
          <w:rFonts w:ascii="宋体" w:hAnsi="宋体" w:hint="eastAsia"/>
          <w:bCs/>
          <w:szCs w:val="21"/>
        </w:rPr>
        <w:t>进入自己</w:t>
      </w:r>
      <w:proofErr w:type="gramStart"/>
      <w:r>
        <w:rPr>
          <w:rFonts w:ascii="宋体" w:hAnsi="宋体" w:hint="eastAsia"/>
          <w:bCs/>
          <w:szCs w:val="21"/>
        </w:rPr>
        <w:t>个人微博主页</w:t>
      </w:r>
      <w:proofErr w:type="gramEnd"/>
      <w:r>
        <w:rPr>
          <w:rFonts w:ascii="宋体" w:hAnsi="宋体" w:hint="eastAsia"/>
          <w:bCs/>
          <w:szCs w:val="21"/>
        </w:rPr>
        <w:t>，查看自己原创或转发的微博。</w:t>
      </w:r>
    </w:p>
    <w:p w:rsidR="00B70A28" w:rsidRDefault="00B70A28" w:rsidP="00B70A28">
      <w:pPr>
        <w:numPr>
          <w:ilvl w:val="0"/>
          <w:numId w:val="4"/>
        </w:numPr>
        <w:spacing w:line="400" w:lineRule="exact"/>
        <w:ind w:firstLineChars="200" w:firstLine="420"/>
        <w:rPr>
          <w:rFonts w:ascii="宋体" w:hAnsi="宋体" w:hint="eastAsia"/>
          <w:bCs/>
          <w:szCs w:val="21"/>
        </w:rPr>
      </w:pPr>
      <w:proofErr w:type="gramStart"/>
      <w:r>
        <w:rPr>
          <w:rFonts w:ascii="宋体" w:hAnsi="宋体" w:hint="eastAsia"/>
          <w:bCs/>
          <w:szCs w:val="21"/>
        </w:rPr>
        <w:t>发新微博</w:t>
      </w:r>
      <w:proofErr w:type="gramEnd"/>
      <w:r>
        <w:rPr>
          <w:rFonts w:ascii="宋体" w:hAnsi="宋体" w:hint="eastAsia"/>
          <w:bCs/>
          <w:szCs w:val="21"/>
        </w:rPr>
        <w:t>。</w:t>
      </w:r>
    </w:p>
    <w:p w:rsidR="00B70A28" w:rsidRDefault="00B70A28" w:rsidP="00B70A28">
      <w:pPr>
        <w:spacing w:line="400" w:lineRule="exact"/>
        <w:rPr>
          <w:rFonts w:ascii="宋体" w:eastAsia="宋体" w:hAnsi="宋体" w:hint="eastAsia"/>
          <w:bCs/>
          <w:szCs w:val="21"/>
        </w:rPr>
      </w:pPr>
      <w:r>
        <w:rPr>
          <w:rFonts w:ascii="宋体" w:hAnsi="宋体" w:hint="eastAsia"/>
          <w:bCs/>
          <w:szCs w:val="21"/>
        </w:rPr>
        <w:t xml:space="preserve">       用户登录才能发微博，可以发消息、图片，</w:t>
      </w:r>
      <w:proofErr w:type="gramStart"/>
      <w:r>
        <w:rPr>
          <w:rFonts w:ascii="宋体" w:hAnsi="宋体" w:hint="eastAsia"/>
          <w:bCs/>
          <w:szCs w:val="21"/>
        </w:rPr>
        <w:t>微博消息</w:t>
      </w:r>
      <w:proofErr w:type="gramEnd"/>
      <w:r>
        <w:rPr>
          <w:rFonts w:ascii="宋体" w:hAnsi="宋体" w:hint="eastAsia"/>
          <w:bCs/>
          <w:szCs w:val="21"/>
        </w:rPr>
        <w:t>不能为空，字数在140以内。</w:t>
      </w:r>
    </w:p>
    <w:p w:rsidR="00B70A28" w:rsidRDefault="00B70A28" w:rsidP="00B70A28">
      <w:pPr>
        <w:numPr>
          <w:ilvl w:val="0"/>
          <w:numId w:val="4"/>
        </w:numPr>
        <w:spacing w:line="400" w:lineRule="exact"/>
        <w:ind w:firstLineChars="200" w:firstLine="420"/>
        <w:rPr>
          <w:rFonts w:ascii="宋体" w:hAnsi="宋体" w:hint="eastAsia"/>
          <w:bCs/>
          <w:szCs w:val="21"/>
        </w:rPr>
      </w:pPr>
      <w:r>
        <w:rPr>
          <w:rFonts w:ascii="宋体" w:hAnsi="宋体" w:hint="eastAsia"/>
          <w:bCs/>
          <w:szCs w:val="21"/>
        </w:rPr>
        <w:t>转发博友的微博。</w:t>
      </w:r>
    </w:p>
    <w:p w:rsidR="00B70A28" w:rsidRDefault="00B70A28" w:rsidP="00B70A28">
      <w:pPr>
        <w:spacing w:line="400" w:lineRule="exact"/>
        <w:rPr>
          <w:rFonts w:ascii="宋体" w:eastAsia="宋体" w:hAnsi="宋体" w:hint="eastAsia"/>
          <w:bCs/>
          <w:szCs w:val="21"/>
        </w:rPr>
      </w:pPr>
      <w:r>
        <w:rPr>
          <w:rFonts w:ascii="宋体" w:hAnsi="宋体" w:hint="eastAsia"/>
          <w:bCs/>
          <w:szCs w:val="21"/>
        </w:rPr>
        <w:t xml:space="preserve">       用户登录才能转发微博，可以加新消息</w:t>
      </w:r>
      <w:proofErr w:type="gramStart"/>
      <w:r>
        <w:rPr>
          <w:rFonts w:ascii="宋体" w:hAnsi="宋体" w:hint="eastAsia"/>
          <w:bCs/>
          <w:szCs w:val="21"/>
        </w:rPr>
        <w:t>消息</w:t>
      </w:r>
      <w:proofErr w:type="gramEnd"/>
      <w:r>
        <w:rPr>
          <w:rFonts w:ascii="宋体" w:hAnsi="宋体" w:hint="eastAsia"/>
          <w:bCs/>
          <w:szCs w:val="21"/>
        </w:rPr>
        <w:t>，</w:t>
      </w:r>
      <w:proofErr w:type="gramStart"/>
      <w:r>
        <w:rPr>
          <w:rFonts w:ascii="宋体" w:hAnsi="宋体" w:hint="eastAsia"/>
          <w:bCs/>
          <w:szCs w:val="21"/>
        </w:rPr>
        <w:t>微博消息</w:t>
      </w:r>
      <w:proofErr w:type="gramEnd"/>
      <w:r>
        <w:rPr>
          <w:rFonts w:ascii="宋体" w:hAnsi="宋体" w:hint="eastAsia"/>
          <w:bCs/>
          <w:szCs w:val="21"/>
        </w:rPr>
        <w:t>不能为空，字数在140以内。</w:t>
      </w:r>
    </w:p>
    <w:p w:rsidR="00B70A28" w:rsidRDefault="00B70A28" w:rsidP="00B70A28">
      <w:pPr>
        <w:numPr>
          <w:ilvl w:val="0"/>
          <w:numId w:val="4"/>
        </w:numPr>
        <w:spacing w:line="400" w:lineRule="exact"/>
        <w:ind w:firstLineChars="200" w:firstLine="420"/>
        <w:rPr>
          <w:rFonts w:ascii="宋体" w:hAnsi="宋体" w:hint="eastAsia"/>
          <w:bCs/>
          <w:szCs w:val="21"/>
        </w:rPr>
      </w:pPr>
      <w:r>
        <w:rPr>
          <w:rFonts w:ascii="宋体" w:hAnsi="宋体" w:hint="eastAsia"/>
          <w:bCs/>
          <w:szCs w:val="21"/>
        </w:rPr>
        <w:t>评论博友的微博。</w:t>
      </w:r>
    </w:p>
    <w:p w:rsidR="00B70A28" w:rsidRDefault="00B70A28" w:rsidP="00B70A28">
      <w:pPr>
        <w:spacing w:line="400" w:lineRule="exact"/>
        <w:rPr>
          <w:rFonts w:ascii="宋体" w:hAnsi="宋体" w:hint="eastAsia"/>
          <w:bCs/>
          <w:szCs w:val="21"/>
        </w:rPr>
      </w:pPr>
      <w:r>
        <w:rPr>
          <w:rFonts w:ascii="宋体" w:hAnsi="宋体" w:hint="eastAsia"/>
          <w:bCs/>
          <w:szCs w:val="21"/>
        </w:rPr>
        <w:t xml:space="preserve">       用户登录才能评论，消息不能为空，字数在140以内。</w:t>
      </w:r>
    </w:p>
    <w:p w:rsidR="00B70A28" w:rsidRDefault="00B70A28" w:rsidP="00B70A28">
      <w:pPr>
        <w:numPr>
          <w:ilvl w:val="0"/>
          <w:numId w:val="4"/>
        </w:numPr>
        <w:spacing w:line="400" w:lineRule="exact"/>
        <w:ind w:firstLineChars="200" w:firstLine="420"/>
        <w:rPr>
          <w:rFonts w:ascii="宋体" w:hAnsi="宋体" w:hint="eastAsia"/>
          <w:bCs/>
          <w:szCs w:val="21"/>
        </w:rPr>
      </w:pPr>
      <w:r>
        <w:rPr>
          <w:rFonts w:ascii="宋体" w:hAnsi="宋体" w:hint="eastAsia"/>
          <w:bCs/>
          <w:szCs w:val="21"/>
        </w:rPr>
        <w:t>收藏博友的微博。</w:t>
      </w:r>
    </w:p>
    <w:p w:rsidR="00B70A28" w:rsidRDefault="00B70A28" w:rsidP="00B70A28">
      <w:pPr>
        <w:spacing w:line="400" w:lineRule="exact"/>
        <w:rPr>
          <w:rFonts w:ascii="宋体" w:eastAsia="宋体" w:hAnsi="宋体" w:hint="eastAsia"/>
          <w:bCs/>
          <w:szCs w:val="21"/>
        </w:rPr>
      </w:pPr>
      <w:r>
        <w:rPr>
          <w:rFonts w:ascii="宋体" w:hAnsi="宋体" w:hint="eastAsia"/>
          <w:bCs/>
          <w:szCs w:val="21"/>
        </w:rPr>
        <w:t xml:space="preserve">       用户登录才能收藏，只能收藏一次。</w:t>
      </w:r>
    </w:p>
    <w:p w:rsidR="00B70A28" w:rsidRDefault="00B70A28" w:rsidP="00B70A28">
      <w:pPr>
        <w:numPr>
          <w:ilvl w:val="0"/>
          <w:numId w:val="4"/>
        </w:numPr>
        <w:spacing w:line="400" w:lineRule="exact"/>
        <w:ind w:firstLineChars="200" w:firstLine="420"/>
        <w:rPr>
          <w:rFonts w:ascii="宋体" w:hAnsi="宋体" w:hint="eastAsia"/>
          <w:bCs/>
          <w:szCs w:val="21"/>
        </w:rPr>
      </w:pPr>
      <w:r>
        <w:rPr>
          <w:rFonts w:ascii="宋体" w:hAnsi="宋体" w:hint="eastAsia"/>
          <w:bCs/>
          <w:szCs w:val="21"/>
        </w:rPr>
        <w:t>回复评论或回复评论并转发。</w:t>
      </w:r>
    </w:p>
    <w:p w:rsidR="00B70A28" w:rsidRDefault="00B70A28" w:rsidP="00B70A28">
      <w:pPr>
        <w:spacing w:line="400" w:lineRule="exact"/>
        <w:rPr>
          <w:rFonts w:ascii="宋体" w:hAnsi="宋体" w:hint="eastAsia"/>
          <w:bCs/>
          <w:szCs w:val="21"/>
        </w:rPr>
      </w:pPr>
      <w:r>
        <w:rPr>
          <w:rFonts w:ascii="宋体" w:hAnsi="宋体" w:hint="eastAsia"/>
          <w:bCs/>
          <w:szCs w:val="21"/>
        </w:rPr>
        <w:t xml:space="preserve">       用户登录才能回复评论，消息不能为空，字数在140以内。</w:t>
      </w:r>
    </w:p>
    <w:p w:rsidR="00B70A28" w:rsidRDefault="00B70A28" w:rsidP="00B70A28">
      <w:pPr>
        <w:numPr>
          <w:ilvl w:val="0"/>
          <w:numId w:val="4"/>
        </w:numPr>
        <w:spacing w:line="400" w:lineRule="exact"/>
        <w:ind w:firstLineChars="200" w:firstLine="420"/>
        <w:rPr>
          <w:rFonts w:ascii="宋体" w:hAnsi="宋体" w:hint="eastAsia"/>
          <w:bCs/>
          <w:szCs w:val="21"/>
        </w:rPr>
      </w:pPr>
      <w:r>
        <w:rPr>
          <w:rFonts w:ascii="宋体" w:hAnsi="宋体" w:hint="eastAsia"/>
          <w:bCs/>
          <w:szCs w:val="21"/>
        </w:rPr>
        <w:t>查看收藏的微博。</w:t>
      </w:r>
    </w:p>
    <w:p w:rsidR="00B70A28" w:rsidRDefault="00B70A28" w:rsidP="00B70A28">
      <w:pPr>
        <w:spacing w:line="400" w:lineRule="exact"/>
        <w:rPr>
          <w:rFonts w:ascii="宋体" w:eastAsia="宋体" w:hAnsi="宋体" w:hint="eastAsia"/>
          <w:bCs/>
          <w:szCs w:val="21"/>
        </w:rPr>
      </w:pPr>
      <w:r>
        <w:rPr>
          <w:rFonts w:ascii="宋体" w:hAnsi="宋体" w:hint="eastAsia"/>
          <w:bCs/>
          <w:szCs w:val="21"/>
        </w:rPr>
        <w:t xml:space="preserve">       用户登录才能查看收藏的微博，如果没有收藏就没有收藏的微博。</w:t>
      </w:r>
    </w:p>
    <w:p w:rsidR="00B70A28" w:rsidRDefault="00B70A28" w:rsidP="00B70A28">
      <w:pPr>
        <w:numPr>
          <w:ilvl w:val="0"/>
          <w:numId w:val="4"/>
        </w:numPr>
        <w:spacing w:line="400" w:lineRule="exact"/>
        <w:ind w:firstLineChars="200" w:firstLine="420"/>
        <w:rPr>
          <w:rFonts w:ascii="宋体" w:hAnsi="宋体" w:hint="eastAsia"/>
          <w:bCs/>
          <w:szCs w:val="21"/>
        </w:rPr>
      </w:pPr>
      <w:r>
        <w:rPr>
          <w:rFonts w:ascii="宋体" w:hAnsi="宋体" w:hint="eastAsia"/>
          <w:bCs/>
          <w:szCs w:val="21"/>
        </w:rPr>
        <w:t>查看@我的消息和与</w:t>
      </w:r>
      <w:proofErr w:type="gramStart"/>
      <w:r>
        <w:rPr>
          <w:rFonts w:ascii="宋体" w:hAnsi="宋体" w:hint="eastAsia"/>
          <w:bCs/>
          <w:szCs w:val="21"/>
        </w:rPr>
        <w:t>我相关</w:t>
      </w:r>
      <w:proofErr w:type="gramEnd"/>
      <w:r>
        <w:rPr>
          <w:rFonts w:ascii="宋体" w:hAnsi="宋体" w:hint="eastAsia"/>
          <w:bCs/>
          <w:szCs w:val="21"/>
        </w:rPr>
        <w:t>的评论。</w:t>
      </w:r>
    </w:p>
    <w:p w:rsidR="00B70A28" w:rsidRDefault="00B70A28" w:rsidP="00B70A28">
      <w:pPr>
        <w:spacing w:line="400" w:lineRule="exact"/>
        <w:rPr>
          <w:rFonts w:ascii="宋体" w:hAnsi="宋体" w:hint="eastAsia"/>
          <w:bCs/>
          <w:szCs w:val="21"/>
        </w:rPr>
      </w:pPr>
      <w:r>
        <w:rPr>
          <w:rFonts w:ascii="宋体" w:hAnsi="宋体" w:hint="eastAsia"/>
          <w:bCs/>
          <w:szCs w:val="21"/>
        </w:rPr>
        <w:t xml:space="preserve">       用户登录才能查看与</w:t>
      </w:r>
      <w:proofErr w:type="gramStart"/>
      <w:r>
        <w:rPr>
          <w:rFonts w:ascii="宋体" w:hAnsi="宋体" w:hint="eastAsia"/>
          <w:bCs/>
          <w:szCs w:val="21"/>
        </w:rPr>
        <w:t>我相关的微博</w:t>
      </w:r>
      <w:proofErr w:type="gramEnd"/>
      <w:r>
        <w:rPr>
          <w:rFonts w:ascii="宋体" w:hAnsi="宋体" w:hint="eastAsia"/>
          <w:bCs/>
          <w:szCs w:val="21"/>
        </w:rPr>
        <w:t>和评论，并且可以删除自己发出的评论。</w:t>
      </w:r>
    </w:p>
    <w:p w:rsidR="00B70A28" w:rsidRDefault="00B70A28" w:rsidP="00B70A28">
      <w:pPr>
        <w:spacing w:line="400" w:lineRule="exact"/>
        <w:rPr>
          <w:rFonts w:ascii="宋体" w:hAnsi="宋体" w:hint="eastAsia"/>
          <w:bCs/>
          <w:szCs w:val="21"/>
        </w:rPr>
      </w:pPr>
    </w:p>
    <w:p w:rsidR="00040396" w:rsidRDefault="00040396"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sz w:val="24"/>
          <w:szCs w:val="24"/>
        </w:rPr>
      </w:pPr>
    </w:p>
    <w:p w:rsidR="00B70A28" w:rsidRDefault="00B70A28" w:rsidP="00040396">
      <w:pPr>
        <w:pStyle w:val="a3"/>
        <w:ind w:left="360" w:firstLineChars="0" w:firstLine="0"/>
        <w:rPr>
          <w:rFonts w:hint="eastAsia"/>
          <w:b/>
          <w:sz w:val="24"/>
          <w:szCs w:val="24"/>
        </w:rPr>
      </w:pPr>
      <w:r w:rsidRPr="00B70A28">
        <w:rPr>
          <w:rFonts w:hint="eastAsia"/>
          <w:b/>
          <w:sz w:val="24"/>
          <w:szCs w:val="24"/>
        </w:rPr>
        <w:lastRenderedPageBreak/>
        <w:t>功能实现流程：</w:t>
      </w:r>
    </w:p>
    <w:p w:rsidR="00B70A28" w:rsidRDefault="00B70A28" w:rsidP="00B70A28">
      <w:pPr>
        <w:rPr>
          <w:rFonts w:hint="eastAsia"/>
        </w:rPr>
      </w:pPr>
      <w:r>
        <w:rPr>
          <w:rFonts w:hint="eastAsia"/>
          <w:bCs/>
        </w:rPr>
        <w:t>（</w:t>
      </w:r>
      <w:r>
        <w:rPr>
          <w:rFonts w:hint="eastAsia"/>
          <w:bCs/>
        </w:rPr>
        <w:t>1</w:t>
      </w:r>
      <w:r>
        <w:rPr>
          <w:rFonts w:hint="eastAsia"/>
          <w:bCs/>
        </w:rPr>
        <w:t>）用户转发或者发微博</w:t>
      </w: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160" type="#_x0000_t34" style="position:absolute;left:0;text-align:left;margin-left:41.55pt;margin-top:8.35pt;width:142.55pt;height:52.15pt;rotation:180;flip:y;z-index:251800576" o:connectortype="elbow" adj="21789,110816,-41533">
            <v:stroke startarrow="block"/>
          </v:shape>
        </w:pict>
      </w:r>
    </w:p>
    <w:p w:rsidR="00B70A28" w:rsidRDefault="00B70A28" w:rsidP="00B70A28">
      <w:pPr>
        <w:rPr>
          <w:rFonts w:hint="eastAsia"/>
        </w:rPr>
      </w:pPr>
      <w:r>
        <w:rPr>
          <w:lang w:val="en-US" w:eastAsia="zh-CN"/>
        </w:rPr>
        <w:pict>
          <v:shape id="_x0000_s1158" type="#_x0000_t109" style="position:absolute;left:0;text-align:left;margin-left:290pt;margin-top:10.9pt;width:75.45pt;height:34pt;z-index:251798528"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154" type="#_x0000_t32" style="position:absolute;left:0;text-align:left;margin-left:184.1pt;margin-top:-20.25pt;width:1.15pt;height:43.5pt;z-index:251794432" o:connectortype="straight">
            <v:stroke endarrow="block"/>
          </v:shape>
        </w:pict>
      </w:r>
      <w:r>
        <w:pict>
          <v:roundrect id="_x0000_s1143" style="position:absolute;left:0;text-align:left;margin-left:151.5pt;margin-top:-58.5pt;width:66pt;height:38.25pt;z-index:251783168"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147" type="#_x0000_t109" style="position:absolute;left:0;text-align:left;margin-left:144.75pt;margin-top:7.65pt;width:85.5pt;height:32.25pt;z-index:251787264" strokecolor="#f79646" strokeweight="2pt">
            <v:textbox>
              <w:txbxContent>
                <w:p w:rsidR="00B70A28" w:rsidRDefault="00B70A28" w:rsidP="00B70A28">
                  <w:pPr>
                    <w:jc w:val="center"/>
                  </w:pPr>
                  <w:r>
                    <w:rPr>
                      <w:rFonts w:hint="eastAsia"/>
                    </w:rPr>
                    <w:t>转发或发微博</w:t>
                  </w:r>
                </w:p>
              </w:txbxContent>
            </v:textbox>
          </v:shape>
        </w:pict>
      </w:r>
    </w:p>
    <w:p w:rsidR="00B70A28" w:rsidRDefault="00B70A28" w:rsidP="00B70A28">
      <w:r>
        <w:rPr>
          <w:lang w:val="en-US" w:eastAsia="zh-CN"/>
        </w:rPr>
        <w:pict>
          <v:shape id="_x0000_s1159" type="#_x0000_t34" style="position:absolute;left:0;text-align:left;margin-left:-22.2pt;margin-top:76.65pt;width:191.45pt;height:65.6pt;rotation:270;flip:x;z-index:251799552" o:connectortype="elbow" adj="-130,168305,-22153"/>
        </w:pict>
      </w:r>
      <w:r>
        <w:pict>
          <v:shape id="_x0000_s1148" type="#_x0000_t34" style="position:absolute;left:0;text-align:left;margin-left:262.5pt;margin-top:14.6pt;width:66.6pt;height:64.8pt;rotation:90;z-index:251788288" o:connectortype="elbow" adj="21827,-106567,-135632">
            <v:stroke startarrow="block"/>
          </v:shape>
        </w:pict>
      </w:r>
    </w:p>
    <w:p w:rsidR="00B70A28" w:rsidRDefault="00B70A28" w:rsidP="00B70A28">
      <w:r>
        <w:rPr>
          <w:lang w:val="en-US" w:eastAsia="zh-CN"/>
        </w:rPr>
        <w:pict>
          <v:shape id="_x0000_s1155" type="#_x0000_t32" style="position:absolute;left:0;text-align:left;margin-left:185.25pt;margin-top:8.7pt;width:.65pt;height:24.9pt;z-index:251795456"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145" style="position:absolute;left:0;text-align:left;margin-left:268.85pt;margin-top:10pt;width:59.5pt;height:22.5pt;z-index:251785216" stroked="f">
            <v:textbox>
              <w:txbxContent>
                <w:p w:rsidR="00B70A28" w:rsidRDefault="00B70A28" w:rsidP="00B70A28">
                  <w:pPr>
                    <w:rPr>
                      <w:rFonts w:hint="eastAsia"/>
                    </w:rPr>
                  </w:pPr>
                  <w:r>
                    <w:rPr>
                      <w:rFonts w:hint="eastAsia"/>
                    </w:rPr>
                    <w:t>N</w:t>
                  </w:r>
                </w:p>
              </w:txbxContent>
            </v:textbox>
          </v:rect>
        </w:pict>
      </w:r>
      <w:r>
        <w:rPr>
          <w:lang w:val="en-US" w:eastAsia="zh-CN"/>
        </w:rPr>
        <w:pict>
          <v:shape id="_x0000_s1156" type="#_x0000_t110" style="position:absolute;left:0;text-align:left;margin-left:106.35pt;margin-top:3.4pt;width:157.05pt;height:65.4pt;z-index:251796480"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144" type="#_x0000_t110" style="position:absolute;left:0;text-align:left;margin-left:106.1pt;margin-top:2.4pt;width:157.05pt;height:65.4pt;z-index:251784192"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pict>
          <v:shape id="_x0000_s1151" type="#_x0000_t32" style="position:absolute;left:0;text-align:left;margin-left:184.65pt;margin-top:6.4pt;width:.05pt;height:34.2pt;z-index:251791360" o:connectortype="straight">
            <v:stroke endarrow="block"/>
          </v:shape>
        </w:pict>
      </w:r>
      <w:r>
        <w:pict>
          <v:rect id="_x0000_s1146" style="position:absolute;left:0;text-align:left;margin-left:189.1pt;margin-top:13.25pt;width:57pt;height:23.25pt;z-index:251786240" stroked="f">
            <v:textbox>
              <w:txbxContent>
                <w:p w:rsidR="00B70A28" w:rsidRDefault="00B70A28" w:rsidP="00B70A28">
                  <w:pPr>
                    <w:rPr>
                      <w:rFonts w:hint="eastAsia"/>
                    </w:rPr>
                  </w:pPr>
                  <w:r>
                    <w:rPr>
                      <w:rFonts w:hint="eastAsia"/>
                    </w:rPr>
                    <w:t>Y</w:t>
                  </w:r>
                </w:p>
              </w:txbxContent>
            </v:textbox>
          </v:rect>
        </w:pict>
      </w:r>
    </w:p>
    <w:p w:rsidR="00B70A28" w:rsidRDefault="00B70A28" w:rsidP="00B70A28"/>
    <w:p w:rsidR="00B70A28" w:rsidRDefault="00B70A28" w:rsidP="00B70A28">
      <w:r>
        <w:pict>
          <v:shape id="_x0000_s1150" type="#_x0000_t110" style="position:absolute;left:0;text-align:left;margin-left:106.1pt;margin-top:10.4pt;width:157.05pt;height:106.7pt;z-index:251790336" strokecolor="#f79646" strokeweight="2pt">
            <v:textbox>
              <w:txbxContent>
                <w:p w:rsidR="00B70A28" w:rsidRDefault="00B70A28" w:rsidP="00B70A28">
                  <w:pPr>
                    <w:rPr>
                      <w:rFonts w:hint="eastAsia"/>
                      <w:sz w:val="18"/>
                      <w:szCs w:val="18"/>
                    </w:rPr>
                  </w:pPr>
                  <w:proofErr w:type="gramStart"/>
                  <w:r>
                    <w:rPr>
                      <w:rFonts w:hint="eastAsia"/>
                      <w:sz w:val="18"/>
                      <w:szCs w:val="18"/>
                    </w:rPr>
                    <w:t>微博内容</w:t>
                  </w:r>
                  <w:proofErr w:type="gramEnd"/>
                  <w:r>
                    <w:rPr>
                      <w:rFonts w:hint="eastAsia"/>
                      <w:sz w:val="18"/>
                      <w:szCs w:val="18"/>
                    </w:rPr>
                    <w:t>长度是否小于等于</w:t>
                  </w:r>
                  <w:r>
                    <w:rPr>
                      <w:rFonts w:hint="eastAsia"/>
                      <w:sz w:val="18"/>
                      <w:szCs w:val="18"/>
                    </w:rPr>
                    <w:t>140</w:t>
                  </w:r>
                  <w:r>
                    <w:rPr>
                      <w:rFonts w:hint="eastAsia"/>
                      <w:sz w:val="18"/>
                      <w:szCs w:val="18"/>
                    </w:rPr>
                    <w:t>字</w:t>
                  </w:r>
                </w:p>
              </w:txbxContent>
            </v:textbox>
          </v:shape>
        </w:pict>
      </w:r>
    </w:p>
    <w:p w:rsidR="00B70A28" w:rsidRDefault="00B70A28" w:rsidP="00B70A28"/>
    <w:p w:rsidR="00B70A28" w:rsidRDefault="00B70A28" w:rsidP="00B70A28">
      <w:r>
        <w:pict>
          <v:rect id="_x0000_s1152" style="position:absolute;left:0;text-align:left;margin-left:46.2pt;margin-top:1.05pt;width:70.5pt;height:22.5pt;z-index:251792384" stroked="f">
            <v:textbox>
              <w:txbxContent>
                <w:p w:rsidR="00B70A28" w:rsidRDefault="00B70A28" w:rsidP="00B70A28">
                  <w:pPr>
                    <w:rPr>
                      <w:rFonts w:hint="eastAsia"/>
                    </w:rPr>
                  </w:pPr>
                  <w:r>
                    <w:rPr>
                      <w:rFonts w:hint="eastAsia"/>
                    </w:rPr>
                    <w:t>N</w:t>
                  </w:r>
                </w:p>
              </w:txbxContent>
            </v:textbox>
          </v:rect>
        </w:pict>
      </w:r>
    </w:p>
    <w:p w:rsidR="00B70A28" w:rsidRDefault="00B70A28" w:rsidP="00B70A28"/>
    <w:p w:rsidR="00B70A28" w:rsidRDefault="00B70A28" w:rsidP="00B70A28"/>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157" type="#_x0000_t32" style="position:absolute;left:0;text-align:left;margin-left:185.9pt;margin-top:8.9pt;width:.25pt;height:35.2pt;z-index:251797504" o:connectortype="straight">
            <v:stroke endarrow="block"/>
          </v:shape>
        </w:pict>
      </w:r>
    </w:p>
    <w:p w:rsidR="00B70A28" w:rsidRDefault="00B70A28" w:rsidP="00B70A28">
      <w:pPr>
        <w:rPr>
          <w:rFonts w:hint="eastAsia"/>
        </w:rPr>
      </w:pPr>
      <w:r>
        <w:pict>
          <v:rect id="_x0000_s1153" style="position:absolute;left:0;text-align:left;margin-left:192.9pt;margin-top:6.35pt;width:70.5pt;height:22.5pt;z-index:251793408" stroked="f">
            <v:textbox>
              <w:txbxContent>
                <w:p w:rsidR="00B70A28" w:rsidRDefault="00B70A28" w:rsidP="00B70A28">
                  <w:pPr>
                    <w:rPr>
                      <w:rFonts w:hint="eastAsia"/>
                    </w:rPr>
                  </w:pPr>
                  <w:r>
                    <w:rPr>
                      <w:rFonts w:hint="eastAsia"/>
                    </w:rPr>
                    <w:t>Y</w:t>
                  </w:r>
                </w:p>
              </w:txbxContent>
            </v:textbox>
          </v:rect>
        </w:pict>
      </w:r>
    </w:p>
    <w:p w:rsidR="00B70A28" w:rsidRDefault="00B70A28" w:rsidP="00B70A28">
      <w:pPr>
        <w:ind w:firstLineChars="200" w:firstLine="420"/>
        <w:rPr>
          <w:rFonts w:hint="eastAsia"/>
        </w:rPr>
      </w:pPr>
      <w:r>
        <w:pict>
          <v:roundrect id="_x0000_s1149" style="position:absolute;left:0;text-align:left;margin-left:151.5pt;margin-top:13.25pt;width:66pt;height:38.25pt;z-index:251789312"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r>
        <w:rPr>
          <w:rFonts w:hint="eastAsia"/>
        </w:rPr>
        <w:t>注意：用户只有登录后才能转发或发微博，</w:t>
      </w:r>
      <w:proofErr w:type="gramStart"/>
      <w:r>
        <w:rPr>
          <w:rFonts w:hint="eastAsia"/>
        </w:rPr>
        <w:t>所发微博的</w:t>
      </w:r>
      <w:proofErr w:type="gramEnd"/>
      <w:r>
        <w:rPr>
          <w:rFonts w:hint="eastAsia"/>
        </w:rPr>
        <w:t>字数必须在</w:t>
      </w:r>
      <w:r>
        <w:rPr>
          <w:rFonts w:hint="eastAsia"/>
        </w:rPr>
        <w:t>140</w:t>
      </w:r>
      <w:r>
        <w:rPr>
          <w:rFonts w:hint="eastAsia"/>
        </w:rPr>
        <w:t>字以内，否则</w:t>
      </w:r>
      <w:proofErr w:type="gramStart"/>
      <w:r>
        <w:rPr>
          <w:rFonts w:hint="eastAsia"/>
        </w:rPr>
        <w:t>微博无法</w:t>
      </w:r>
      <w:proofErr w:type="gramEnd"/>
      <w:r>
        <w:rPr>
          <w:rFonts w:hint="eastAsia"/>
        </w:rPr>
        <w:t>转发或发微博。</w:t>
      </w: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B70A28">
      <w:pPr>
        <w:rPr>
          <w:rFonts w:hint="eastAsia"/>
        </w:rPr>
      </w:pPr>
      <w:r>
        <w:rPr>
          <w:rFonts w:hint="eastAsia"/>
          <w:bCs/>
        </w:rPr>
        <w:lastRenderedPageBreak/>
        <w:t>（</w:t>
      </w:r>
      <w:r>
        <w:rPr>
          <w:rFonts w:hint="eastAsia"/>
          <w:bCs/>
        </w:rPr>
        <w:t>2</w:t>
      </w:r>
      <w:r>
        <w:rPr>
          <w:rFonts w:hint="eastAsia"/>
          <w:bCs/>
        </w:rPr>
        <w:t>）收藏微博</w:t>
      </w: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eastAsia="宋体"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178" type="#_x0000_t34" style="position:absolute;left:0;text-align:left;margin-left:41.55pt;margin-top:8.35pt;width:142.55pt;height:52.15pt;rotation:180;flip:y;z-index:251820032" o:connectortype="elbow" adj="21789,110816,-41533">
            <v:stroke startarrow="block"/>
          </v:shape>
        </w:pict>
      </w:r>
    </w:p>
    <w:p w:rsidR="00B70A28" w:rsidRDefault="00B70A28" w:rsidP="00B70A28">
      <w:pPr>
        <w:rPr>
          <w:rFonts w:hint="eastAsia"/>
        </w:rPr>
      </w:pPr>
      <w:r>
        <w:rPr>
          <w:lang w:val="en-US" w:eastAsia="zh-CN"/>
        </w:rPr>
        <w:pict>
          <v:shape id="_x0000_s1176" type="#_x0000_t109" style="position:absolute;left:0;text-align:left;margin-left:290pt;margin-top:10.9pt;width:75.45pt;height:34pt;z-index:251817984"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172" type="#_x0000_t32" style="position:absolute;left:0;text-align:left;margin-left:184.1pt;margin-top:-20.25pt;width:1.15pt;height:43.5pt;z-index:251813888" o:connectortype="straight">
            <v:stroke endarrow="block"/>
          </v:shape>
        </w:pict>
      </w:r>
      <w:r>
        <w:pict>
          <v:roundrect id="_x0000_s1161" style="position:absolute;left:0;text-align:left;margin-left:151.5pt;margin-top:-58.5pt;width:66pt;height:38.25pt;z-index:251802624"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165" type="#_x0000_t109" style="position:absolute;left:0;text-align:left;margin-left:144.75pt;margin-top:7.65pt;width:85.5pt;height:32.25pt;z-index:251806720" strokecolor="#f79646" strokeweight="2pt">
            <v:textbox>
              <w:txbxContent>
                <w:p w:rsidR="00B70A28" w:rsidRDefault="00B70A28" w:rsidP="00B70A28">
                  <w:pPr>
                    <w:jc w:val="center"/>
                  </w:pPr>
                  <w:r>
                    <w:rPr>
                      <w:rFonts w:hint="eastAsia"/>
                    </w:rPr>
                    <w:t>收藏微博</w:t>
                  </w:r>
                </w:p>
              </w:txbxContent>
            </v:textbox>
          </v:shape>
        </w:pict>
      </w:r>
    </w:p>
    <w:p w:rsidR="00B70A28" w:rsidRDefault="00B70A28" w:rsidP="00B70A28">
      <w:r>
        <w:rPr>
          <w:lang w:val="en-US" w:eastAsia="zh-CN"/>
        </w:rPr>
        <w:pict>
          <v:shape id="_x0000_s1177" type="#_x0000_t34" style="position:absolute;left:0;text-align:left;margin-left:-22.2pt;margin-top:76.65pt;width:191.45pt;height:65.6pt;rotation:270;flip:x;z-index:251819008" o:connectortype="elbow" adj="-130,168305,-22153"/>
        </w:pict>
      </w:r>
      <w:r>
        <w:pict>
          <v:shape id="_x0000_s1166" type="#_x0000_t34" style="position:absolute;left:0;text-align:left;margin-left:262.5pt;margin-top:14.6pt;width:66.6pt;height:64.8pt;rotation:90;z-index:251807744" o:connectortype="elbow" adj="21827,-106567,-135632">
            <v:stroke startarrow="block"/>
          </v:shape>
        </w:pict>
      </w:r>
    </w:p>
    <w:p w:rsidR="00B70A28" w:rsidRDefault="00B70A28" w:rsidP="00B70A28">
      <w:r>
        <w:rPr>
          <w:lang w:val="en-US" w:eastAsia="zh-CN"/>
        </w:rPr>
        <w:pict>
          <v:shape id="_x0000_s1173" type="#_x0000_t32" style="position:absolute;left:0;text-align:left;margin-left:185.25pt;margin-top:8.7pt;width:.65pt;height:24.9pt;z-index:251814912"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163" style="position:absolute;left:0;text-align:left;margin-left:268.85pt;margin-top:10pt;width:59.5pt;height:22.5pt;z-index:251804672" stroked="f">
            <v:textbox>
              <w:txbxContent>
                <w:p w:rsidR="00B70A28" w:rsidRDefault="00B70A28" w:rsidP="00B70A28">
                  <w:pPr>
                    <w:rPr>
                      <w:rFonts w:hint="eastAsia"/>
                    </w:rPr>
                  </w:pPr>
                  <w:r>
                    <w:rPr>
                      <w:rFonts w:hint="eastAsia"/>
                    </w:rPr>
                    <w:t>N</w:t>
                  </w:r>
                </w:p>
              </w:txbxContent>
            </v:textbox>
          </v:rect>
        </w:pict>
      </w:r>
      <w:r>
        <w:rPr>
          <w:lang w:val="en-US" w:eastAsia="zh-CN"/>
        </w:rPr>
        <w:pict>
          <v:shape id="_x0000_s1174" type="#_x0000_t110" style="position:absolute;left:0;text-align:left;margin-left:106.35pt;margin-top:3.4pt;width:157.05pt;height:65.4pt;z-index:251815936"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162" type="#_x0000_t110" style="position:absolute;left:0;text-align:left;margin-left:106.1pt;margin-top:2.4pt;width:157.05pt;height:65.4pt;z-index:251803648"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pict>
          <v:shape id="_x0000_s1169" type="#_x0000_t32" style="position:absolute;left:0;text-align:left;margin-left:184.65pt;margin-top:6.4pt;width:.05pt;height:34.2pt;z-index:251810816" o:connectortype="straight">
            <v:stroke endarrow="block"/>
          </v:shape>
        </w:pict>
      </w:r>
      <w:r>
        <w:pict>
          <v:rect id="_x0000_s1164" style="position:absolute;left:0;text-align:left;margin-left:189.1pt;margin-top:13.25pt;width:57pt;height:23.25pt;z-index:251805696" stroked="f">
            <v:textbox>
              <w:txbxContent>
                <w:p w:rsidR="00B70A28" w:rsidRDefault="00B70A28" w:rsidP="00B70A28">
                  <w:pPr>
                    <w:rPr>
                      <w:rFonts w:hint="eastAsia"/>
                    </w:rPr>
                  </w:pPr>
                  <w:r>
                    <w:rPr>
                      <w:rFonts w:hint="eastAsia"/>
                    </w:rPr>
                    <w:t>Y</w:t>
                  </w:r>
                </w:p>
              </w:txbxContent>
            </v:textbox>
          </v:rect>
        </w:pict>
      </w:r>
    </w:p>
    <w:p w:rsidR="00B70A28" w:rsidRDefault="00B70A28" w:rsidP="00B70A28"/>
    <w:p w:rsidR="00B70A28" w:rsidRDefault="00B70A28" w:rsidP="00B70A28">
      <w:r>
        <w:pict>
          <v:shape id="_x0000_s1168" type="#_x0000_t110" style="position:absolute;left:0;text-align:left;margin-left:106.1pt;margin-top:10.4pt;width:157.05pt;height:106.7pt;z-index:251809792" strokecolor="#f79646" strokeweight="2pt">
            <v:textbox>
              <w:txbxContent>
                <w:p w:rsidR="00B70A28" w:rsidRDefault="00B70A28" w:rsidP="00B70A28">
                  <w:pPr>
                    <w:rPr>
                      <w:rFonts w:hint="eastAsia"/>
                      <w:sz w:val="18"/>
                      <w:szCs w:val="18"/>
                    </w:rPr>
                  </w:pPr>
                  <w:proofErr w:type="gramStart"/>
                  <w:r>
                    <w:rPr>
                      <w:rFonts w:hint="eastAsia"/>
                      <w:sz w:val="18"/>
                      <w:szCs w:val="18"/>
                    </w:rPr>
                    <w:t>微博是否</w:t>
                  </w:r>
                  <w:proofErr w:type="gramEnd"/>
                  <w:r>
                    <w:rPr>
                      <w:rFonts w:hint="eastAsia"/>
                      <w:sz w:val="18"/>
                      <w:szCs w:val="18"/>
                    </w:rPr>
                    <w:t>已经收藏</w:t>
                  </w:r>
                </w:p>
              </w:txbxContent>
            </v:textbox>
          </v:shape>
        </w:pict>
      </w:r>
    </w:p>
    <w:p w:rsidR="00B70A28" w:rsidRDefault="00B70A28" w:rsidP="00B70A28"/>
    <w:p w:rsidR="00B70A28" w:rsidRDefault="00B70A28" w:rsidP="00B70A28">
      <w:r>
        <w:pict>
          <v:rect id="_x0000_s1170" style="position:absolute;left:0;text-align:left;margin-left:46.2pt;margin-top:1.05pt;width:70.5pt;height:22.5pt;z-index:251811840" stroked="f">
            <v:textbox>
              <w:txbxContent>
                <w:p w:rsidR="00B70A28" w:rsidRDefault="00B70A28" w:rsidP="00B70A28">
                  <w:pPr>
                    <w:rPr>
                      <w:rFonts w:hint="eastAsia"/>
                    </w:rPr>
                  </w:pPr>
                  <w:r>
                    <w:rPr>
                      <w:rFonts w:hint="eastAsia"/>
                    </w:rPr>
                    <w:t>Y</w:t>
                  </w:r>
                </w:p>
              </w:txbxContent>
            </v:textbox>
          </v:rect>
        </w:pict>
      </w:r>
    </w:p>
    <w:p w:rsidR="00B70A28" w:rsidRDefault="00B70A28" w:rsidP="00B70A28"/>
    <w:p w:rsidR="00B70A28" w:rsidRDefault="00B70A28" w:rsidP="00B70A28"/>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175" type="#_x0000_t32" style="position:absolute;left:0;text-align:left;margin-left:185.9pt;margin-top:8.9pt;width:.25pt;height:35.2pt;z-index:251816960" o:connectortype="straight">
            <v:stroke endarrow="block"/>
          </v:shape>
        </w:pict>
      </w:r>
    </w:p>
    <w:p w:rsidR="00B70A28" w:rsidRDefault="00B70A28" w:rsidP="00B70A28">
      <w:pPr>
        <w:rPr>
          <w:rFonts w:hint="eastAsia"/>
        </w:rPr>
      </w:pPr>
      <w:r>
        <w:pict>
          <v:rect id="_x0000_s1171" style="position:absolute;left:0;text-align:left;margin-left:192.9pt;margin-top:6.35pt;width:70.5pt;height:22.5pt;z-index:251812864" stroked="f">
            <v:textbox>
              <w:txbxContent>
                <w:p w:rsidR="00B70A28" w:rsidRDefault="00B70A28" w:rsidP="00B70A28">
                  <w:pPr>
                    <w:rPr>
                      <w:rFonts w:hint="eastAsia"/>
                    </w:rPr>
                  </w:pPr>
                  <w:r>
                    <w:rPr>
                      <w:rFonts w:hint="eastAsia"/>
                    </w:rPr>
                    <w:t>N</w:t>
                  </w:r>
                </w:p>
              </w:txbxContent>
            </v:textbox>
          </v:rect>
        </w:pict>
      </w:r>
    </w:p>
    <w:p w:rsidR="00B70A28" w:rsidRDefault="00B70A28" w:rsidP="00B70A28">
      <w:pPr>
        <w:ind w:firstLineChars="200" w:firstLine="420"/>
        <w:rPr>
          <w:rFonts w:hint="eastAsia"/>
        </w:rPr>
      </w:pPr>
      <w:r>
        <w:pict>
          <v:roundrect id="_x0000_s1167" style="position:absolute;left:0;text-align:left;margin-left:151.5pt;margin-top:13.25pt;width:66pt;height:38.25pt;z-index:251808768"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rPr>
          <w:rFonts w:hint="eastAsia"/>
        </w:rPr>
      </w:pPr>
    </w:p>
    <w:p w:rsidR="00B70A28" w:rsidRDefault="00B70A28" w:rsidP="00B70A28">
      <w:pPr>
        <w:ind w:firstLineChars="200" w:firstLine="420"/>
      </w:pPr>
    </w:p>
    <w:p w:rsidR="00B70A28" w:rsidRDefault="00B70A28" w:rsidP="00B70A28"/>
    <w:p w:rsidR="00B70A28" w:rsidRDefault="00B70A28" w:rsidP="00B70A28">
      <w:pPr>
        <w:rPr>
          <w:rFonts w:hint="eastAsia"/>
        </w:rPr>
      </w:pPr>
    </w:p>
    <w:p w:rsidR="00B70A28" w:rsidRDefault="00B70A28" w:rsidP="00B70A28">
      <w:pPr>
        <w:rPr>
          <w:rFonts w:eastAsia="宋体" w:hint="eastAsia"/>
        </w:rPr>
      </w:pPr>
      <w:r>
        <w:rPr>
          <w:rFonts w:hint="eastAsia"/>
        </w:rPr>
        <w:t>注意：只有登录后的用户才能收藏微博，已经收藏的</w:t>
      </w:r>
      <w:proofErr w:type="gramStart"/>
      <w:r>
        <w:rPr>
          <w:rFonts w:hint="eastAsia"/>
        </w:rPr>
        <w:t>微博不能</w:t>
      </w:r>
      <w:proofErr w:type="gramEnd"/>
      <w:r>
        <w:rPr>
          <w:rFonts w:hint="eastAsia"/>
        </w:rPr>
        <w:t>再次收藏。用户可以查看自己收藏的微博。</w:t>
      </w:r>
    </w:p>
    <w:p w:rsidR="00B70A28" w:rsidRDefault="00B70A28" w:rsidP="00B70A28">
      <w:pPr>
        <w:rPr>
          <w:rFonts w:hint="eastAsia"/>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B70A28">
      <w:pPr>
        <w:rPr>
          <w:rFonts w:hint="eastAsia"/>
        </w:rPr>
      </w:pPr>
      <w:r>
        <w:rPr>
          <w:rFonts w:hint="eastAsia"/>
          <w:bCs/>
        </w:rPr>
        <w:lastRenderedPageBreak/>
        <w:t>（</w:t>
      </w:r>
      <w:r>
        <w:rPr>
          <w:rFonts w:hint="eastAsia"/>
          <w:bCs/>
        </w:rPr>
        <w:t>3</w:t>
      </w:r>
      <w:r>
        <w:rPr>
          <w:rFonts w:hint="eastAsia"/>
          <w:bCs/>
        </w:rPr>
        <w:t>）评论微博</w:t>
      </w: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196" type="#_x0000_t34" style="position:absolute;left:0;text-align:left;margin-left:41.55pt;margin-top:8.35pt;width:142.55pt;height:52.15pt;rotation:180;flip:y;z-index:251839488" o:connectortype="elbow" adj="21789,110816,-41533">
            <v:stroke startarrow="block"/>
          </v:shape>
        </w:pict>
      </w:r>
    </w:p>
    <w:p w:rsidR="00B70A28" w:rsidRDefault="00B70A28" w:rsidP="00B70A28">
      <w:pPr>
        <w:rPr>
          <w:rFonts w:hint="eastAsia"/>
        </w:rPr>
      </w:pPr>
      <w:r>
        <w:rPr>
          <w:lang w:val="en-US" w:eastAsia="zh-CN"/>
        </w:rPr>
        <w:pict>
          <v:shape id="_x0000_s1194" type="#_x0000_t109" style="position:absolute;left:0;text-align:left;margin-left:290pt;margin-top:10.9pt;width:75.45pt;height:34pt;z-index:251837440"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190" type="#_x0000_t32" style="position:absolute;left:0;text-align:left;margin-left:184.1pt;margin-top:-20.25pt;width:1.15pt;height:43.5pt;z-index:251833344" o:connectortype="straight">
            <v:stroke endarrow="block"/>
          </v:shape>
        </w:pict>
      </w:r>
      <w:r>
        <w:pict>
          <v:roundrect id="_x0000_s1179" style="position:absolute;left:0;text-align:left;margin-left:151.5pt;margin-top:-58.5pt;width:66pt;height:38.25pt;z-index:251822080"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183" type="#_x0000_t109" style="position:absolute;left:0;text-align:left;margin-left:144.75pt;margin-top:7.65pt;width:85.5pt;height:32.25pt;z-index:251826176" strokecolor="#f79646" strokeweight="2pt">
            <v:textbox>
              <w:txbxContent>
                <w:p w:rsidR="00B70A28" w:rsidRDefault="00B70A28" w:rsidP="00B70A28">
                  <w:pPr>
                    <w:jc w:val="center"/>
                  </w:pPr>
                  <w:r>
                    <w:rPr>
                      <w:rFonts w:hint="eastAsia"/>
                    </w:rPr>
                    <w:t>评论微博</w:t>
                  </w:r>
                </w:p>
              </w:txbxContent>
            </v:textbox>
          </v:shape>
        </w:pict>
      </w:r>
    </w:p>
    <w:p w:rsidR="00B70A28" w:rsidRDefault="00B70A28" w:rsidP="00B70A28">
      <w:r>
        <w:rPr>
          <w:lang w:val="en-US" w:eastAsia="zh-CN"/>
        </w:rPr>
        <w:pict>
          <v:shape id="_x0000_s1195" type="#_x0000_t34" style="position:absolute;left:0;text-align:left;margin-left:-22.2pt;margin-top:76.65pt;width:191.45pt;height:65.6pt;rotation:270;flip:x;z-index:251838464" o:connectortype="elbow" adj="-130,168305,-22153"/>
        </w:pict>
      </w:r>
      <w:r>
        <w:pict>
          <v:shape id="_x0000_s1184" type="#_x0000_t34" style="position:absolute;left:0;text-align:left;margin-left:262.5pt;margin-top:14.6pt;width:66.6pt;height:64.8pt;rotation:90;z-index:251827200" o:connectortype="elbow" adj="21827,-106567,-135632">
            <v:stroke startarrow="block"/>
          </v:shape>
        </w:pict>
      </w:r>
    </w:p>
    <w:p w:rsidR="00B70A28" w:rsidRDefault="00B70A28" w:rsidP="00B70A28">
      <w:r>
        <w:rPr>
          <w:lang w:val="en-US" w:eastAsia="zh-CN"/>
        </w:rPr>
        <w:pict>
          <v:shape id="_x0000_s1191" type="#_x0000_t32" style="position:absolute;left:0;text-align:left;margin-left:185.25pt;margin-top:8.7pt;width:.65pt;height:24.9pt;z-index:251834368"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181" style="position:absolute;left:0;text-align:left;margin-left:268.85pt;margin-top:10pt;width:59.5pt;height:22.5pt;z-index:251824128" stroked="f">
            <v:textbox>
              <w:txbxContent>
                <w:p w:rsidR="00B70A28" w:rsidRDefault="00B70A28" w:rsidP="00B70A28">
                  <w:pPr>
                    <w:rPr>
                      <w:rFonts w:hint="eastAsia"/>
                    </w:rPr>
                  </w:pPr>
                  <w:r>
                    <w:rPr>
                      <w:rFonts w:hint="eastAsia"/>
                    </w:rPr>
                    <w:t>N</w:t>
                  </w:r>
                </w:p>
              </w:txbxContent>
            </v:textbox>
          </v:rect>
        </w:pict>
      </w:r>
      <w:r>
        <w:rPr>
          <w:lang w:val="en-US" w:eastAsia="zh-CN"/>
        </w:rPr>
        <w:pict>
          <v:shape id="_x0000_s1192" type="#_x0000_t110" style="position:absolute;left:0;text-align:left;margin-left:106.35pt;margin-top:3.4pt;width:157.05pt;height:65.4pt;z-index:251835392"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180" type="#_x0000_t110" style="position:absolute;left:0;text-align:left;margin-left:106.1pt;margin-top:2.4pt;width:157.05pt;height:65.4pt;z-index:251823104"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pict>
          <v:shape id="_x0000_s1187" type="#_x0000_t32" style="position:absolute;left:0;text-align:left;margin-left:184.65pt;margin-top:6.4pt;width:.05pt;height:34.2pt;z-index:251830272" o:connectortype="straight">
            <v:stroke endarrow="block"/>
          </v:shape>
        </w:pict>
      </w:r>
      <w:r>
        <w:pict>
          <v:rect id="_x0000_s1182" style="position:absolute;left:0;text-align:left;margin-left:189.1pt;margin-top:13.25pt;width:57pt;height:23.25pt;z-index:251825152" stroked="f">
            <v:textbox>
              <w:txbxContent>
                <w:p w:rsidR="00B70A28" w:rsidRDefault="00B70A28" w:rsidP="00B70A28">
                  <w:pPr>
                    <w:rPr>
                      <w:rFonts w:hint="eastAsia"/>
                    </w:rPr>
                  </w:pPr>
                  <w:r>
                    <w:rPr>
                      <w:rFonts w:hint="eastAsia"/>
                    </w:rPr>
                    <w:t>Y</w:t>
                  </w:r>
                </w:p>
              </w:txbxContent>
            </v:textbox>
          </v:rect>
        </w:pict>
      </w:r>
    </w:p>
    <w:p w:rsidR="00B70A28" w:rsidRDefault="00B70A28" w:rsidP="00B70A28"/>
    <w:p w:rsidR="00B70A28" w:rsidRDefault="00B70A28" w:rsidP="00B70A28">
      <w:r>
        <w:pict>
          <v:shape id="_x0000_s1186" type="#_x0000_t110" style="position:absolute;left:0;text-align:left;margin-left:106.1pt;margin-top:10.4pt;width:157.05pt;height:106.7pt;z-index:251829248" strokecolor="#f79646" strokeweight="2pt">
            <v:textbox>
              <w:txbxContent>
                <w:p w:rsidR="00B70A28" w:rsidRDefault="00B70A28" w:rsidP="00B70A28">
                  <w:pPr>
                    <w:rPr>
                      <w:rFonts w:hint="eastAsia"/>
                      <w:sz w:val="18"/>
                      <w:szCs w:val="18"/>
                    </w:rPr>
                  </w:pPr>
                  <w:r>
                    <w:rPr>
                      <w:rFonts w:hint="eastAsia"/>
                      <w:sz w:val="18"/>
                      <w:szCs w:val="18"/>
                    </w:rPr>
                    <w:t>评论内容长度是否小于等于</w:t>
                  </w:r>
                  <w:r>
                    <w:rPr>
                      <w:rFonts w:hint="eastAsia"/>
                      <w:sz w:val="18"/>
                      <w:szCs w:val="18"/>
                    </w:rPr>
                    <w:t>140</w:t>
                  </w:r>
                  <w:r>
                    <w:rPr>
                      <w:rFonts w:hint="eastAsia"/>
                      <w:sz w:val="18"/>
                      <w:szCs w:val="18"/>
                    </w:rPr>
                    <w:t>字</w:t>
                  </w:r>
                </w:p>
              </w:txbxContent>
            </v:textbox>
          </v:shape>
        </w:pict>
      </w:r>
    </w:p>
    <w:p w:rsidR="00B70A28" w:rsidRDefault="00B70A28" w:rsidP="00B70A28"/>
    <w:p w:rsidR="00B70A28" w:rsidRDefault="00B70A28" w:rsidP="00B70A28">
      <w:r>
        <w:pict>
          <v:rect id="_x0000_s1188" style="position:absolute;left:0;text-align:left;margin-left:46.2pt;margin-top:1.05pt;width:70.5pt;height:22.5pt;z-index:251831296" stroked="f">
            <v:textbox>
              <w:txbxContent>
                <w:p w:rsidR="00B70A28" w:rsidRDefault="00B70A28" w:rsidP="00B70A28">
                  <w:pPr>
                    <w:rPr>
                      <w:rFonts w:hint="eastAsia"/>
                    </w:rPr>
                  </w:pPr>
                  <w:r>
                    <w:rPr>
                      <w:rFonts w:hint="eastAsia"/>
                    </w:rPr>
                    <w:t>N</w:t>
                  </w:r>
                </w:p>
              </w:txbxContent>
            </v:textbox>
          </v:rect>
        </w:pict>
      </w:r>
    </w:p>
    <w:p w:rsidR="00B70A28" w:rsidRDefault="00B70A28" w:rsidP="00B70A28"/>
    <w:p w:rsidR="00B70A28" w:rsidRDefault="00B70A28" w:rsidP="00B70A28"/>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193" type="#_x0000_t32" style="position:absolute;left:0;text-align:left;margin-left:185.9pt;margin-top:8.9pt;width:.25pt;height:35.2pt;z-index:251836416" o:connectortype="straight">
            <v:stroke endarrow="block"/>
          </v:shape>
        </w:pict>
      </w:r>
    </w:p>
    <w:p w:rsidR="00B70A28" w:rsidRDefault="00B70A28" w:rsidP="00B70A28">
      <w:pPr>
        <w:rPr>
          <w:rFonts w:hint="eastAsia"/>
        </w:rPr>
      </w:pPr>
      <w:r>
        <w:pict>
          <v:rect id="_x0000_s1189" style="position:absolute;left:0;text-align:left;margin-left:192.9pt;margin-top:6.35pt;width:70.5pt;height:22.5pt;z-index:251832320" stroked="f">
            <v:textbox>
              <w:txbxContent>
                <w:p w:rsidR="00B70A28" w:rsidRDefault="00B70A28" w:rsidP="00B70A28">
                  <w:pPr>
                    <w:rPr>
                      <w:rFonts w:hint="eastAsia"/>
                    </w:rPr>
                  </w:pPr>
                  <w:r>
                    <w:rPr>
                      <w:rFonts w:hint="eastAsia"/>
                    </w:rPr>
                    <w:t>Y</w:t>
                  </w:r>
                </w:p>
              </w:txbxContent>
            </v:textbox>
          </v:rect>
        </w:pict>
      </w:r>
    </w:p>
    <w:p w:rsidR="00B70A28" w:rsidRDefault="00B70A28" w:rsidP="00B70A28">
      <w:pPr>
        <w:ind w:firstLineChars="200" w:firstLine="420"/>
        <w:rPr>
          <w:rFonts w:hint="eastAsia"/>
        </w:rPr>
      </w:pPr>
      <w:r>
        <w:pict>
          <v:roundrect id="_x0000_s1185" style="position:absolute;left:0;text-align:left;margin-left:151.5pt;margin-top:13.25pt;width:66pt;height:38.25pt;z-index:251828224"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rPr>
          <w:rFonts w:hint="eastAsia"/>
        </w:rPr>
      </w:pPr>
    </w:p>
    <w:p w:rsidR="00B70A28" w:rsidRDefault="00B70A28" w:rsidP="00B70A28">
      <w:pPr>
        <w:ind w:firstLineChars="200" w:firstLine="420"/>
      </w:pPr>
    </w:p>
    <w:p w:rsidR="00B70A28" w:rsidRDefault="00B70A28" w:rsidP="00B70A28"/>
    <w:p w:rsidR="00B70A28" w:rsidRDefault="00B70A28" w:rsidP="00B70A28">
      <w:pPr>
        <w:rPr>
          <w:rFonts w:hint="eastAsia"/>
        </w:rPr>
      </w:pPr>
    </w:p>
    <w:p w:rsidR="00B70A28" w:rsidRDefault="00B70A28" w:rsidP="00B70A28">
      <w:pPr>
        <w:rPr>
          <w:rFonts w:eastAsia="宋体" w:hint="eastAsia"/>
        </w:rPr>
      </w:pPr>
      <w:r>
        <w:rPr>
          <w:rFonts w:hint="eastAsia"/>
        </w:rPr>
        <w:t>注意：只有登录的用户才能评论微博，评论内容不能超过</w:t>
      </w:r>
      <w:r>
        <w:rPr>
          <w:rFonts w:hint="eastAsia"/>
        </w:rPr>
        <w:t>140</w:t>
      </w:r>
      <w:r>
        <w:rPr>
          <w:rFonts w:hint="eastAsia"/>
        </w:rPr>
        <w:t>个字。</w:t>
      </w: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B70A28">
      <w:pPr>
        <w:rPr>
          <w:rFonts w:hint="eastAsia"/>
        </w:rPr>
      </w:pPr>
      <w:r>
        <w:rPr>
          <w:rFonts w:hint="eastAsia"/>
          <w:bCs/>
        </w:rPr>
        <w:lastRenderedPageBreak/>
        <w:t>（</w:t>
      </w:r>
      <w:r>
        <w:rPr>
          <w:rFonts w:hint="eastAsia"/>
          <w:bCs/>
        </w:rPr>
        <w:t>4</w:t>
      </w:r>
      <w:r>
        <w:rPr>
          <w:rFonts w:hint="eastAsia"/>
          <w:bCs/>
        </w:rPr>
        <w:t>）查看</w:t>
      </w:r>
      <w:r>
        <w:rPr>
          <w:rFonts w:hint="eastAsia"/>
          <w:bCs/>
        </w:rPr>
        <w:t>@</w:t>
      </w:r>
      <w:r>
        <w:rPr>
          <w:rFonts w:hint="eastAsia"/>
          <w:bCs/>
        </w:rPr>
        <w:t>我的微博</w:t>
      </w: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r>
        <w:rPr>
          <w:lang w:val="en-US" w:eastAsia="zh-CN"/>
        </w:rPr>
        <w:pict>
          <v:shape id="_x0000_s1207" type="#_x0000_t109" style="position:absolute;left:0;text-align:left;margin-left:290pt;margin-top:10.9pt;width:75.45pt;height:34pt;z-index:251851776"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204" type="#_x0000_t32" style="position:absolute;left:0;text-align:left;margin-left:184.1pt;margin-top:-20.25pt;width:1.15pt;height:43.5pt;z-index:251848704" o:connectortype="straight">
            <v:stroke endarrow="block"/>
          </v:shape>
        </w:pict>
      </w:r>
      <w:r>
        <w:pict>
          <v:roundrect id="_x0000_s1197" style="position:absolute;left:0;text-align:left;margin-left:151.5pt;margin-top:-58.5pt;width:66pt;height:38.25pt;z-index:251841536"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201" type="#_x0000_t109" style="position:absolute;left:0;text-align:left;margin-left:144.75pt;margin-top:7.65pt;width:85.5pt;height:32.25pt;z-index:251845632" strokecolor="#f79646" strokeweight="2pt">
            <v:textbox>
              <w:txbxContent>
                <w:p w:rsidR="00B70A28" w:rsidRDefault="00B70A28" w:rsidP="00B70A28">
                  <w:pPr>
                    <w:jc w:val="center"/>
                  </w:pPr>
                  <w:r>
                    <w:rPr>
                      <w:rFonts w:hint="eastAsia"/>
                    </w:rPr>
                    <w:t>查看</w:t>
                  </w:r>
                  <w:r>
                    <w:rPr>
                      <w:rFonts w:hint="eastAsia"/>
                    </w:rPr>
                    <w:t>@</w:t>
                  </w:r>
                  <w:r>
                    <w:rPr>
                      <w:rFonts w:hint="eastAsia"/>
                    </w:rPr>
                    <w:t>我的</w:t>
                  </w:r>
                </w:p>
              </w:txbxContent>
            </v:textbox>
          </v:shape>
        </w:pict>
      </w:r>
    </w:p>
    <w:p w:rsidR="00B70A28" w:rsidRDefault="00B70A28" w:rsidP="00B70A28">
      <w:r>
        <w:pict>
          <v:shape id="_x0000_s1202" type="#_x0000_t34" style="position:absolute;left:0;text-align:left;margin-left:262.5pt;margin-top:14.6pt;width:66.6pt;height:64.8pt;rotation:90;z-index:251846656" o:connectortype="elbow" adj="21827,-106567,-135632">
            <v:stroke startarrow="block"/>
          </v:shape>
        </w:pict>
      </w:r>
    </w:p>
    <w:p w:rsidR="00B70A28" w:rsidRDefault="00B70A28" w:rsidP="00B70A28">
      <w:r>
        <w:rPr>
          <w:lang w:val="en-US" w:eastAsia="zh-CN"/>
        </w:rPr>
        <w:pict>
          <v:shape id="_x0000_s1205" type="#_x0000_t32" style="position:absolute;left:0;text-align:left;margin-left:185.25pt;margin-top:8.7pt;width:.65pt;height:24.9pt;z-index:251849728"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199" style="position:absolute;left:0;text-align:left;margin-left:268.85pt;margin-top:10pt;width:59.5pt;height:22.5pt;z-index:251843584" stroked="f">
            <v:textbox>
              <w:txbxContent>
                <w:p w:rsidR="00B70A28" w:rsidRDefault="00B70A28" w:rsidP="00B70A28">
                  <w:pPr>
                    <w:rPr>
                      <w:rFonts w:hint="eastAsia"/>
                    </w:rPr>
                  </w:pPr>
                  <w:r>
                    <w:rPr>
                      <w:rFonts w:hint="eastAsia"/>
                    </w:rPr>
                    <w:t>N</w:t>
                  </w:r>
                </w:p>
              </w:txbxContent>
            </v:textbox>
          </v:rect>
        </w:pict>
      </w:r>
      <w:r>
        <w:rPr>
          <w:lang w:val="en-US" w:eastAsia="zh-CN"/>
        </w:rPr>
        <w:pict>
          <v:shape id="_x0000_s1206" type="#_x0000_t110" style="position:absolute;left:0;text-align:left;margin-left:106.35pt;margin-top:3.4pt;width:157.05pt;height:65.4pt;z-index:251850752"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198" type="#_x0000_t110" style="position:absolute;left:0;text-align:left;margin-left:106.1pt;margin-top:2.4pt;width:157.05pt;height:65.4pt;z-index:251842560"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pict>
          <v:rect id="_x0000_s1200" style="position:absolute;left:0;text-align:left;margin-left:189.1pt;margin-top:11.45pt;width:57pt;height:23.25pt;z-index:251844608" stroked="f">
            <v:textbox>
              <w:txbxContent>
                <w:p w:rsidR="00B70A28" w:rsidRDefault="00B70A28" w:rsidP="00B70A28">
                  <w:pPr>
                    <w:rPr>
                      <w:rFonts w:hint="eastAsia"/>
                    </w:rPr>
                  </w:pPr>
                  <w:r>
                    <w:rPr>
                      <w:rFonts w:hint="eastAsia"/>
                    </w:rPr>
                    <w:t>Y</w:t>
                  </w:r>
                </w:p>
              </w:txbxContent>
            </v:textbox>
          </v:rect>
        </w:pict>
      </w:r>
      <w:r>
        <w:rPr>
          <w:lang w:val="en-US" w:eastAsia="zh-CN"/>
        </w:rPr>
        <w:pict>
          <v:shape id="_x0000_s1208" type="#_x0000_t32" style="position:absolute;left:0;text-align:left;margin-left:185.25pt;margin-top:6.4pt;width:.65pt;height:24.9pt;z-index:251852800" o:connectortype="straight">
            <v:stroke endarrow="block"/>
          </v:shape>
        </w:pict>
      </w:r>
    </w:p>
    <w:p w:rsidR="00B70A28" w:rsidRDefault="00B70A28" w:rsidP="00B70A28"/>
    <w:p w:rsidR="00B70A28" w:rsidRDefault="00B70A28" w:rsidP="00B70A28">
      <w:r>
        <w:pict>
          <v:roundrect id="_x0000_s1203" style="position:absolute;left:0;text-align:left;margin-left:154.45pt;margin-top:3.5pt;width:66pt;height:38.25pt;z-index:251847680"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r>
        <w:rPr>
          <w:rFonts w:hint="eastAsia"/>
        </w:rPr>
        <w:t>注意：只有登录的用户才能查看</w:t>
      </w:r>
      <w:r>
        <w:rPr>
          <w:rFonts w:hint="eastAsia"/>
        </w:rPr>
        <w:t>@</w:t>
      </w:r>
      <w:r>
        <w:rPr>
          <w:rFonts w:hint="eastAsia"/>
        </w:rPr>
        <w:t>我的</w:t>
      </w:r>
      <w:proofErr w:type="gramStart"/>
      <w:r>
        <w:rPr>
          <w:rFonts w:hint="eastAsia"/>
        </w:rPr>
        <w:t>微博或</w:t>
      </w:r>
      <w:proofErr w:type="gramEnd"/>
      <w:r>
        <w:rPr>
          <w:rFonts w:hint="eastAsia"/>
        </w:rPr>
        <w:t>评论。</w:t>
      </w: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r>
        <w:rPr>
          <w:rFonts w:hint="eastAsia"/>
          <w:bCs/>
        </w:rPr>
        <w:lastRenderedPageBreak/>
        <w:t>（</w:t>
      </w:r>
      <w:r>
        <w:rPr>
          <w:rFonts w:hint="eastAsia"/>
          <w:bCs/>
        </w:rPr>
        <w:t>5</w:t>
      </w:r>
      <w:r>
        <w:rPr>
          <w:rFonts w:hint="eastAsia"/>
          <w:bCs/>
        </w:rPr>
        <w:t>）删除评论</w:t>
      </w:r>
    </w:p>
    <w:p w:rsidR="00B70A28" w:rsidRDefault="00B70A28" w:rsidP="00B70A28">
      <w:pPr>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226" type="#_x0000_t34" style="position:absolute;left:0;text-align:left;margin-left:41.55pt;margin-top:8.35pt;width:142.55pt;height:52.15pt;rotation:180;flip:y;z-index:251871232" o:connectortype="elbow" adj="21789,110816,-41533">
            <v:stroke startarrow="block"/>
          </v:shape>
        </w:pict>
      </w:r>
    </w:p>
    <w:p w:rsidR="00B70A28" w:rsidRDefault="00B70A28" w:rsidP="00B70A28">
      <w:pPr>
        <w:rPr>
          <w:rFonts w:hint="eastAsia"/>
        </w:rPr>
      </w:pPr>
      <w:r>
        <w:rPr>
          <w:lang w:val="en-US" w:eastAsia="zh-CN"/>
        </w:rPr>
        <w:pict>
          <v:shape id="_x0000_s1224" type="#_x0000_t109" style="position:absolute;left:0;text-align:left;margin-left:290pt;margin-top:10.9pt;width:75.45pt;height:34pt;z-index:251869184"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220" type="#_x0000_t32" style="position:absolute;left:0;text-align:left;margin-left:184.1pt;margin-top:-20.25pt;width:1.15pt;height:43.5pt;z-index:251865088" o:connectortype="straight">
            <v:stroke endarrow="block"/>
          </v:shape>
        </w:pict>
      </w:r>
      <w:r>
        <w:pict>
          <v:roundrect id="_x0000_s1209" style="position:absolute;left:0;text-align:left;margin-left:151.5pt;margin-top:-58.5pt;width:66pt;height:38.25pt;z-index:251853824"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213" type="#_x0000_t109" style="position:absolute;left:0;text-align:left;margin-left:144.75pt;margin-top:7.65pt;width:85.5pt;height:32.25pt;z-index:251857920" strokecolor="#f79646" strokeweight="2pt">
            <v:textbox>
              <w:txbxContent>
                <w:p w:rsidR="00B70A28" w:rsidRDefault="00B70A28" w:rsidP="00B70A28">
                  <w:pPr>
                    <w:jc w:val="center"/>
                  </w:pPr>
                  <w:r>
                    <w:rPr>
                      <w:rFonts w:hint="eastAsia"/>
                    </w:rPr>
                    <w:t>删除评论</w:t>
                  </w:r>
                </w:p>
              </w:txbxContent>
            </v:textbox>
          </v:shape>
        </w:pict>
      </w:r>
    </w:p>
    <w:p w:rsidR="00B70A28" w:rsidRDefault="00B70A28" w:rsidP="00B70A28">
      <w:r>
        <w:rPr>
          <w:lang w:val="en-US" w:eastAsia="zh-CN"/>
        </w:rPr>
        <w:pict>
          <v:shape id="_x0000_s1225" type="#_x0000_t34" style="position:absolute;left:0;text-align:left;margin-left:-22.2pt;margin-top:76.65pt;width:191.45pt;height:65.6pt;rotation:270;flip:x;z-index:251870208" o:connectortype="elbow" adj="-130,168305,-22153"/>
        </w:pict>
      </w:r>
      <w:r>
        <w:pict>
          <v:shape id="_x0000_s1214" type="#_x0000_t34" style="position:absolute;left:0;text-align:left;margin-left:262.5pt;margin-top:14.6pt;width:66.6pt;height:64.8pt;rotation:90;z-index:251858944" o:connectortype="elbow" adj="21827,-106567,-135632">
            <v:stroke startarrow="block"/>
          </v:shape>
        </w:pict>
      </w:r>
    </w:p>
    <w:p w:rsidR="00B70A28" w:rsidRDefault="00B70A28" w:rsidP="00B70A28">
      <w:r>
        <w:rPr>
          <w:lang w:val="en-US" w:eastAsia="zh-CN"/>
        </w:rPr>
        <w:pict>
          <v:shape id="_x0000_s1221" type="#_x0000_t32" style="position:absolute;left:0;text-align:left;margin-left:185.25pt;margin-top:8.7pt;width:.65pt;height:24.9pt;z-index:251866112"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211" style="position:absolute;left:0;text-align:left;margin-left:268.85pt;margin-top:10pt;width:59.5pt;height:22.5pt;z-index:251855872" stroked="f">
            <v:textbox>
              <w:txbxContent>
                <w:p w:rsidR="00B70A28" w:rsidRDefault="00B70A28" w:rsidP="00B70A28">
                  <w:pPr>
                    <w:rPr>
                      <w:rFonts w:hint="eastAsia"/>
                    </w:rPr>
                  </w:pPr>
                  <w:r>
                    <w:rPr>
                      <w:rFonts w:hint="eastAsia"/>
                    </w:rPr>
                    <w:t>N</w:t>
                  </w:r>
                </w:p>
              </w:txbxContent>
            </v:textbox>
          </v:rect>
        </w:pict>
      </w:r>
      <w:r>
        <w:rPr>
          <w:lang w:val="en-US" w:eastAsia="zh-CN"/>
        </w:rPr>
        <w:pict>
          <v:shape id="_x0000_s1222" type="#_x0000_t110" style="position:absolute;left:0;text-align:left;margin-left:106.35pt;margin-top:3.4pt;width:157.05pt;height:65.4pt;z-index:251867136"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210" type="#_x0000_t110" style="position:absolute;left:0;text-align:left;margin-left:106.1pt;margin-top:2.4pt;width:157.05pt;height:65.4pt;z-index:251854848"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pict>
          <v:shape id="_x0000_s1217" type="#_x0000_t32" style="position:absolute;left:0;text-align:left;margin-left:184.65pt;margin-top:6.4pt;width:.05pt;height:34.2pt;z-index:251862016" o:connectortype="straight">
            <v:stroke endarrow="block"/>
          </v:shape>
        </w:pict>
      </w:r>
      <w:r>
        <w:pict>
          <v:rect id="_x0000_s1212" style="position:absolute;left:0;text-align:left;margin-left:189.1pt;margin-top:13.25pt;width:57pt;height:23.25pt;z-index:251856896" stroked="f">
            <v:textbox>
              <w:txbxContent>
                <w:p w:rsidR="00B70A28" w:rsidRDefault="00B70A28" w:rsidP="00B70A28">
                  <w:pPr>
                    <w:rPr>
                      <w:rFonts w:hint="eastAsia"/>
                    </w:rPr>
                  </w:pPr>
                  <w:r>
                    <w:rPr>
                      <w:rFonts w:hint="eastAsia"/>
                    </w:rPr>
                    <w:t>Y</w:t>
                  </w:r>
                </w:p>
              </w:txbxContent>
            </v:textbox>
          </v:rect>
        </w:pict>
      </w:r>
    </w:p>
    <w:p w:rsidR="00B70A28" w:rsidRDefault="00B70A28" w:rsidP="00B70A28"/>
    <w:p w:rsidR="00B70A28" w:rsidRDefault="00B70A28" w:rsidP="00B70A28">
      <w:r>
        <w:pict>
          <v:shape id="_x0000_s1216" type="#_x0000_t110" style="position:absolute;left:0;text-align:left;margin-left:106.1pt;margin-top:10.4pt;width:157.05pt;height:106.7pt;z-index:251860992" strokecolor="#f79646" strokeweight="2pt">
            <v:textbox>
              <w:txbxContent>
                <w:p w:rsidR="00B70A28" w:rsidRDefault="00B70A28" w:rsidP="00B70A28">
                  <w:pPr>
                    <w:rPr>
                      <w:rFonts w:hint="eastAsia"/>
                      <w:sz w:val="18"/>
                      <w:szCs w:val="18"/>
                    </w:rPr>
                  </w:pPr>
                  <w:r>
                    <w:rPr>
                      <w:rFonts w:hint="eastAsia"/>
                      <w:sz w:val="18"/>
                      <w:szCs w:val="18"/>
                    </w:rPr>
                    <w:t>是否有评论记录</w:t>
                  </w:r>
                </w:p>
              </w:txbxContent>
            </v:textbox>
          </v:shape>
        </w:pict>
      </w:r>
    </w:p>
    <w:p w:rsidR="00B70A28" w:rsidRDefault="00B70A28" w:rsidP="00B70A28"/>
    <w:p w:rsidR="00B70A28" w:rsidRDefault="00B70A28" w:rsidP="00B70A28">
      <w:r>
        <w:pict>
          <v:rect id="_x0000_s1218" style="position:absolute;left:0;text-align:left;margin-left:46.2pt;margin-top:1.05pt;width:70.5pt;height:22.5pt;z-index:251863040" stroked="f">
            <v:textbox>
              <w:txbxContent>
                <w:p w:rsidR="00B70A28" w:rsidRDefault="00B70A28" w:rsidP="00B70A28">
                  <w:pPr>
                    <w:rPr>
                      <w:rFonts w:hint="eastAsia"/>
                    </w:rPr>
                  </w:pPr>
                  <w:r>
                    <w:rPr>
                      <w:rFonts w:hint="eastAsia"/>
                    </w:rPr>
                    <w:t>N</w:t>
                  </w:r>
                </w:p>
              </w:txbxContent>
            </v:textbox>
          </v:rect>
        </w:pict>
      </w:r>
    </w:p>
    <w:p w:rsidR="00B70A28" w:rsidRDefault="00B70A28" w:rsidP="00B70A28"/>
    <w:p w:rsidR="00B70A28" w:rsidRDefault="00B70A28" w:rsidP="00B70A28"/>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223" type="#_x0000_t32" style="position:absolute;left:0;text-align:left;margin-left:185.9pt;margin-top:8.9pt;width:.25pt;height:35.2pt;z-index:251868160" o:connectortype="straight">
            <v:stroke endarrow="block"/>
          </v:shape>
        </w:pict>
      </w:r>
    </w:p>
    <w:p w:rsidR="00B70A28" w:rsidRDefault="00B70A28" w:rsidP="00B70A28">
      <w:pPr>
        <w:rPr>
          <w:rFonts w:hint="eastAsia"/>
        </w:rPr>
      </w:pPr>
      <w:r>
        <w:pict>
          <v:rect id="_x0000_s1219" style="position:absolute;left:0;text-align:left;margin-left:192.9pt;margin-top:6.35pt;width:70.5pt;height:22.5pt;z-index:251864064" stroked="f">
            <v:textbox>
              <w:txbxContent>
                <w:p w:rsidR="00B70A28" w:rsidRDefault="00B70A28" w:rsidP="00B70A28">
                  <w:pPr>
                    <w:rPr>
                      <w:rFonts w:hint="eastAsia"/>
                    </w:rPr>
                  </w:pPr>
                  <w:r>
                    <w:rPr>
                      <w:rFonts w:hint="eastAsia"/>
                    </w:rPr>
                    <w:t>Y</w:t>
                  </w:r>
                </w:p>
              </w:txbxContent>
            </v:textbox>
          </v:rect>
        </w:pict>
      </w:r>
    </w:p>
    <w:p w:rsidR="00B70A28" w:rsidRDefault="00B70A28" w:rsidP="00B70A28">
      <w:pPr>
        <w:ind w:firstLineChars="200" w:firstLine="420"/>
        <w:rPr>
          <w:rFonts w:hint="eastAsia"/>
        </w:rPr>
      </w:pPr>
      <w:r>
        <w:pict>
          <v:roundrect id="_x0000_s1215" style="position:absolute;left:0;text-align:left;margin-left:151.5pt;margin-top:13.25pt;width:66pt;height:38.25pt;z-index:251859968"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r>
        <w:rPr>
          <w:rFonts w:hint="eastAsia"/>
        </w:rPr>
        <w:t>注意：只有登录的用户才能删除评论记录，没有评论记录不能再删除。</w:t>
      </w: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r>
        <w:rPr>
          <w:rFonts w:hint="eastAsia"/>
          <w:bCs/>
        </w:rPr>
        <w:lastRenderedPageBreak/>
        <w:t>（</w:t>
      </w:r>
      <w:r>
        <w:rPr>
          <w:rFonts w:hint="eastAsia"/>
          <w:bCs/>
        </w:rPr>
        <w:t>6</w:t>
      </w:r>
      <w:r>
        <w:rPr>
          <w:rFonts w:hint="eastAsia"/>
          <w:bCs/>
        </w:rPr>
        <w:t>）查看评论</w:t>
      </w: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r>
        <w:rPr>
          <w:lang w:val="en-US" w:eastAsia="zh-CN"/>
        </w:rPr>
        <w:pict>
          <v:shape id="_x0000_s1236" type="#_x0000_t109" style="position:absolute;left:0;text-align:left;margin-left:290pt;margin-top:10.9pt;width:75.45pt;height:34pt;z-index:251882496"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233" type="#_x0000_t32" style="position:absolute;left:0;text-align:left;margin-left:184.1pt;margin-top:-20.25pt;width:1.15pt;height:43.5pt;z-index:251879424" o:connectortype="straight">
            <v:stroke endarrow="block"/>
          </v:shape>
        </w:pict>
      </w:r>
      <w:r>
        <w:pict>
          <v:roundrect id="_x0000_s1227" style="position:absolute;left:0;text-align:left;margin-left:151.5pt;margin-top:-58.5pt;width:66pt;height:38.25pt;z-index:251873280"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231" type="#_x0000_t109" style="position:absolute;left:0;text-align:left;margin-left:144.75pt;margin-top:7.65pt;width:85.5pt;height:32.25pt;z-index:251877376" strokecolor="#f79646" strokeweight="2pt">
            <v:textbox>
              <w:txbxContent>
                <w:p w:rsidR="00B70A28" w:rsidRDefault="00B70A28" w:rsidP="00B70A28">
                  <w:pPr>
                    <w:jc w:val="center"/>
                  </w:pPr>
                  <w:r>
                    <w:rPr>
                      <w:rFonts w:hint="eastAsia"/>
                    </w:rPr>
                    <w:t>查看评论</w:t>
                  </w:r>
                </w:p>
              </w:txbxContent>
            </v:textbox>
          </v:shape>
        </w:pict>
      </w:r>
    </w:p>
    <w:p w:rsidR="00B70A28" w:rsidRDefault="00B70A28" w:rsidP="00B70A28">
      <w:r>
        <w:pict>
          <v:shape id="_x0000_s1232" type="#_x0000_t34" style="position:absolute;left:0;text-align:left;margin-left:262.5pt;margin-top:14.6pt;width:66.6pt;height:64.8pt;rotation:90;z-index:251878400" o:connectortype="elbow" adj="21827,-106567,-135632">
            <v:stroke startarrow="block"/>
          </v:shape>
        </w:pict>
      </w:r>
    </w:p>
    <w:p w:rsidR="00B70A28" w:rsidRDefault="00B70A28" w:rsidP="00B70A28">
      <w:r>
        <w:rPr>
          <w:lang w:val="en-US" w:eastAsia="zh-CN"/>
        </w:rPr>
        <w:pict>
          <v:shape id="_x0000_s1234" type="#_x0000_t32" style="position:absolute;left:0;text-align:left;margin-left:185.25pt;margin-top:8.7pt;width:.65pt;height:24.9pt;z-index:251880448"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229" style="position:absolute;left:0;text-align:left;margin-left:268.85pt;margin-top:10pt;width:59.5pt;height:22.5pt;z-index:251875328" stroked="f">
            <v:textbox>
              <w:txbxContent>
                <w:p w:rsidR="00B70A28" w:rsidRDefault="00B70A28" w:rsidP="00B70A28">
                  <w:pPr>
                    <w:rPr>
                      <w:rFonts w:hint="eastAsia"/>
                    </w:rPr>
                  </w:pPr>
                  <w:r>
                    <w:rPr>
                      <w:rFonts w:hint="eastAsia"/>
                    </w:rPr>
                    <w:t>N</w:t>
                  </w:r>
                </w:p>
              </w:txbxContent>
            </v:textbox>
          </v:rect>
        </w:pict>
      </w:r>
      <w:r>
        <w:rPr>
          <w:lang w:val="en-US" w:eastAsia="zh-CN"/>
        </w:rPr>
        <w:pict>
          <v:shape id="_x0000_s1235" type="#_x0000_t110" style="position:absolute;left:0;text-align:left;margin-left:106.35pt;margin-top:3.4pt;width:157.05pt;height:65.4pt;z-index:251881472"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228" type="#_x0000_t110" style="position:absolute;left:0;text-align:left;margin-left:106.1pt;margin-top:2.4pt;width:157.05pt;height:65.4pt;z-index:251874304"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pict>
          <v:rect id="_x0000_s1230" style="position:absolute;left:0;text-align:left;margin-left:189.1pt;margin-top:11.45pt;width:57pt;height:23.25pt;z-index:251876352" stroked="f">
            <v:textbox>
              <w:txbxContent>
                <w:p w:rsidR="00B70A28" w:rsidRDefault="00B70A28" w:rsidP="00B70A28">
                  <w:pPr>
                    <w:rPr>
                      <w:rFonts w:hint="eastAsia"/>
                    </w:rPr>
                  </w:pPr>
                  <w:r>
                    <w:rPr>
                      <w:rFonts w:hint="eastAsia"/>
                    </w:rPr>
                    <w:t>Y</w:t>
                  </w:r>
                </w:p>
              </w:txbxContent>
            </v:textbox>
          </v:rect>
        </w:pict>
      </w:r>
      <w:r>
        <w:rPr>
          <w:lang w:val="en-US" w:eastAsia="zh-CN"/>
        </w:rPr>
        <w:pict>
          <v:shape id="_x0000_s1237" type="#_x0000_t32" style="position:absolute;left:0;text-align:left;margin-left:185.25pt;margin-top:6.4pt;width:.65pt;height:24.9pt;z-index:251883520" o:connectortype="straight">
            <v:stroke endarrow="block"/>
          </v:shape>
        </w:pict>
      </w:r>
    </w:p>
    <w:p w:rsidR="00B70A28" w:rsidRDefault="00B70A28" w:rsidP="00B70A28"/>
    <w:p w:rsidR="00B70A28" w:rsidRDefault="00B70A28" w:rsidP="00B70A28">
      <w:pPr>
        <w:ind w:firstLineChars="200" w:firstLine="420"/>
        <w:rPr>
          <w:rFonts w:hint="eastAsia"/>
        </w:rPr>
      </w:pPr>
      <w:r>
        <w:pict>
          <v:roundrect id="_x0000_s1238" style="position:absolute;left:0;text-align:left;margin-left:150.65pt;margin-top:.15pt;width:66pt;height:38.25pt;z-index:251884544"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rPr>
          <w:rFonts w:eastAsia="宋体" w:hint="eastAsia"/>
        </w:rPr>
      </w:pPr>
      <w:r>
        <w:rPr>
          <w:rFonts w:hint="eastAsia"/>
        </w:rPr>
        <w:t>注意：只有登录的用户才能查看与自己相关的评论。</w:t>
      </w:r>
    </w:p>
    <w:p w:rsidR="00B70A28" w:rsidRP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Default="00B70A28" w:rsidP="00040396">
      <w:pPr>
        <w:pStyle w:val="a3"/>
        <w:ind w:left="360" w:firstLineChars="0" w:firstLine="0"/>
        <w:rPr>
          <w:rFonts w:hint="eastAsia"/>
          <w:b/>
          <w:sz w:val="24"/>
          <w:szCs w:val="24"/>
        </w:rPr>
      </w:pPr>
    </w:p>
    <w:p w:rsidR="00B70A28" w:rsidRPr="00B70A28" w:rsidRDefault="00B70A28" w:rsidP="00B70A28">
      <w:pPr>
        <w:tabs>
          <w:tab w:val="left" w:pos="7333"/>
        </w:tabs>
        <w:jc w:val="left"/>
        <w:rPr>
          <w:rFonts w:asciiTheme="majorEastAsia" w:eastAsiaTheme="majorEastAsia" w:hAnsiTheme="majorEastAsia" w:hint="eastAsia"/>
          <w:b/>
          <w:bCs/>
          <w:sz w:val="24"/>
          <w:szCs w:val="24"/>
        </w:rPr>
      </w:pPr>
      <w:r w:rsidRPr="00B70A28">
        <w:rPr>
          <w:rFonts w:asciiTheme="majorEastAsia" w:eastAsiaTheme="majorEastAsia" w:hAnsiTheme="majorEastAsia" w:hint="eastAsia"/>
          <w:b/>
          <w:sz w:val="24"/>
          <w:szCs w:val="24"/>
        </w:rPr>
        <w:lastRenderedPageBreak/>
        <w:t>功能分析：</w:t>
      </w:r>
      <w:r w:rsidRPr="00B70A28">
        <w:rPr>
          <w:rFonts w:asciiTheme="majorEastAsia" w:eastAsiaTheme="majorEastAsia" w:hAnsiTheme="majorEastAsia" w:hint="eastAsia"/>
          <w:b/>
          <w:bCs/>
          <w:sz w:val="24"/>
          <w:szCs w:val="24"/>
          <w:lang w:val="en-US" w:eastAsia="zh-CN"/>
        </w:rPr>
        <w:t>账号个人信息模块功能</w:t>
      </w:r>
    </w:p>
    <w:p w:rsidR="00B70A28" w:rsidRPr="00B70A28" w:rsidRDefault="00B70A28" w:rsidP="00B70A28">
      <w:pPr>
        <w:rPr>
          <w:rFonts w:hint="eastAsia"/>
        </w:rPr>
      </w:pPr>
    </w:p>
    <w:p w:rsidR="00B70A28" w:rsidRDefault="00B70A28" w:rsidP="00B70A28">
      <w:pPr>
        <w:rPr>
          <w:rFonts w:hint="eastAsia"/>
        </w:rPr>
      </w:pPr>
      <w:r>
        <w:rPr>
          <w:rFonts w:hint="eastAsia"/>
        </w:rPr>
        <w:t xml:space="preserve"> 1.</w:t>
      </w:r>
      <w:r>
        <w:rPr>
          <w:rFonts w:hint="eastAsia"/>
        </w:rPr>
        <w:t>个人资料修改：</w:t>
      </w:r>
    </w:p>
    <w:p w:rsidR="00B70A28" w:rsidRDefault="00B70A28" w:rsidP="00B70A28">
      <w:pPr>
        <w:rPr>
          <w:rFonts w:hint="eastAsia"/>
        </w:rPr>
      </w:pPr>
      <w:r>
        <w:rPr>
          <w:rFonts w:hint="eastAsia"/>
        </w:rPr>
        <w:t xml:space="preserve">         </w:t>
      </w:r>
      <w:r>
        <w:rPr>
          <w:rFonts w:hint="eastAsia"/>
        </w:rPr>
        <w:t>只有登录的用户可以修改个人资料，提交的资料中昵称必须唯一，手机号码不能为</w:t>
      </w:r>
      <w:proofErr w:type="gramStart"/>
      <w:r>
        <w:rPr>
          <w:rFonts w:hint="eastAsia"/>
        </w:rPr>
        <w:t>空而且</w:t>
      </w:r>
      <w:proofErr w:type="gramEnd"/>
      <w:r>
        <w:rPr>
          <w:rFonts w:hint="eastAsia"/>
        </w:rPr>
        <w:t>格式正确才能成功修改个人资料。</w:t>
      </w:r>
    </w:p>
    <w:p w:rsidR="00B70A28" w:rsidRDefault="00B70A28" w:rsidP="00B70A28">
      <w:pPr>
        <w:rPr>
          <w:rFonts w:hint="eastAsia"/>
        </w:rPr>
      </w:pPr>
      <w:r>
        <w:rPr>
          <w:rFonts w:hint="eastAsia"/>
        </w:rPr>
        <w:t xml:space="preserve">     2.</w:t>
      </w:r>
      <w:r>
        <w:rPr>
          <w:rFonts w:hint="eastAsia"/>
        </w:rPr>
        <w:t>个人资料查看：</w:t>
      </w:r>
    </w:p>
    <w:p w:rsidR="00B70A28" w:rsidRDefault="00B70A28" w:rsidP="00B70A28">
      <w:pPr>
        <w:rPr>
          <w:rFonts w:hint="eastAsia"/>
        </w:rPr>
      </w:pPr>
      <w:r>
        <w:rPr>
          <w:rFonts w:hint="eastAsia"/>
        </w:rPr>
        <w:t xml:space="preserve">         </w:t>
      </w:r>
      <w:r>
        <w:rPr>
          <w:rFonts w:hint="eastAsia"/>
        </w:rPr>
        <w:t>只有登录的用户可以查看自己的个人资料。</w:t>
      </w:r>
    </w:p>
    <w:p w:rsidR="00B70A28" w:rsidRDefault="00B70A28" w:rsidP="00B70A28">
      <w:pPr>
        <w:rPr>
          <w:rFonts w:hint="eastAsia"/>
        </w:rPr>
      </w:pPr>
      <w:r>
        <w:rPr>
          <w:rFonts w:hint="eastAsia"/>
        </w:rPr>
        <w:t xml:space="preserve">     3.</w:t>
      </w:r>
      <w:r>
        <w:rPr>
          <w:rFonts w:hint="eastAsia"/>
        </w:rPr>
        <w:t>头像设置：</w:t>
      </w:r>
    </w:p>
    <w:p w:rsidR="00B70A28" w:rsidRDefault="00B70A28" w:rsidP="00B70A28">
      <w:pPr>
        <w:rPr>
          <w:rFonts w:hint="eastAsia"/>
        </w:rPr>
      </w:pPr>
      <w:r>
        <w:rPr>
          <w:rFonts w:hint="eastAsia"/>
        </w:rPr>
        <w:t xml:space="preserve">          </w:t>
      </w:r>
      <w:r>
        <w:rPr>
          <w:rFonts w:hint="eastAsia"/>
        </w:rPr>
        <w:t>只有登录的用户可以重新上传合适大小规格的图像作为头像，并且生成三张不同大小的头像给用户参考查看。</w:t>
      </w:r>
    </w:p>
    <w:p w:rsidR="00B70A28" w:rsidRDefault="00B70A28" w:rsidP="00B70A28">
      <w:pPr>
        <w:rPr>
          <w:rFonts w:hint="eastAsia"/>
        </w:rPr>
      </w:pPr>
      <w:r>
        <w:rPr>
          <w:rFonts w:hint="eastAsia"/>
        </w:rPr>
        <w:t xml:space="preserve">     4.</w:t>
      </w:r>
      <w:r>
        <w:rPr>
          <w:rFonts w:hint="eastAsia"/>
        </w:rPr>
        <w:t>密码修改：</w:t>
      </w:r>
    </w:p>
    <w:p w:rsidR="00B70A28" w:rsidRDefault="00B70A28" w:rsidP="00B70A28">
      <w:pPr>
        <w:rPr>
          <w:rFonts w:hint="eastAsia"/>
        </w:rPr>
      </w:pPr>
      <w:r>
        <w:rPr>
          <w:rFonts w:hint="eastAsia"/>
        </w:rPr>
        <w:t xml:space="preserve">         </w:t>
      </w:r>
      <w:r>
        <w:rPr>
          <w:rFonts w:hint="eastAsia"/>
        </w:rPr>
        <w:t>用户可以通过旧密码修改自己账号的密码，旧密码必须正确，且两次输入的新密码必须一致才能成功修改密码。</w:t>
      </w:r>
    </w:p>
    <w:p w:rsidR="00B70A28" w:rsidRDefault="00B70A28" w:rsidP="00B70A28">
      <w:pPr>
        <w:rPr>
          <w:rFonts w:hint="eastAsia"/>
        </w:rPr>
      </w:pPr>
      <w:r>
        <w:rPr>
          <w:rFonts w:hint="eastAsia"/>
        </w:rPr>
        <w:t xml:space="preserve">     5.</w:t>
      </w:r>
      <w:r>
        <w:rPr>
          <w:rFonts w:hint="eastAsia"/>
        </w:rPr>
        <w:t>密码重置：</w:t>
      </w:r>
    </w:p>
    <w:p w:rsidR="00B70A28" w:rsidRDefault="00B70A28" w:rsidP="00B70A28">
      <w:pPr>
        <w:pStyle w:val="a3"/>
        <w:ind w:left="360" w:firstLineChars="0" w:firstLine="0"/>
        <w:rPr>
          <w:rFonts w:hint="eastAsia"/>
        </w:rPr>
      </w:pPr>
      <w:r>
        <w:rPr>
          <w:rFonts w:hint="eastAsia"/>
        </w:rPr>
        <w:t xml:space="preserve">       </w:t>
      </w:r>
      <w:r>
        <w:rPr>
          <w:rFonts w:hint="eastAsia"/>
        </w:rPr>
        <w:t>用户可以通过用户绑定的手机号码重置自己的登录密码，不能获取用户的旧密码。</w:t>
      </w: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pStyle w:val="a3"/>
        <w:ind w:left="360" w:firstLineChars="0" w:firstLine="0"/>
        <w:rPr>
          <w:rFonts w:hint="eastAsia"/>
        </w:rPr>
      </w:pPr>
    </w:p>
    <w:p w:rsidR="00B70A28" w:rsidRDefault="00B70A28" w:rsidP="00B70A28">
      <w:pPr>
        <w:tabs>
          <w:tab w:val="left" w:pos="7333"/>
        </w:tabs>
        <w:jc w:val="left"/>
        <w:rPr>
          <w:rFonts w:hint="eastAsia"/>
        </w:rPr>
      </w:pPr>
      <w:r>
        <w:rPr>
          <w:rFonts w:ascii="Arial" w:eastAsia="黑体" w:hAnsi="Arial" w:hint="eastAsia"/>
          <w:b/>
          <w:bCs/>
          <w:sz w:val="28"/>
          <w:szCs w:val="28"/>
        </w:rPr>
        <w:lastRenderedPageBreak/>
        <w:t>功能流程图</w:t>
      </w:r>
      <w:r>
        <w:rPr>
          <w:rFonts w:ascii="Arial" w:eastAsia="黑体" w:hAnsi="Arial" w:hint="eastAsia"/>
          <w:b/>
          <w:bCs/>
          <w:sz w:val="28"/>
          <w:szCs w:val="28"/>
        </w:rPr>
        <w:t xml:space="preserve">  </w:t>
      </w:r>
    </w:p>
    <w:p w:rsidR="00B70A28" w:rsidRDefault="00B70A28" w:rsidP="00B70A28">
      <w:pPr>
        <w:rPr>
          <w:rFonts w:hint="eastAsia"/>
        </w:rPr>
      </w:pPr>
      <w:r>
        <w:rPr>
          <w:rFonts w:hint="eastAsia"/>
        </w:rPr>
        <w:t xml:space="preserve">      </w:t>
      </w:r>
      <w:r>
        <w:rPr>
          <w:rFonts w:hint="eastAsia"/>
          <w:bCs/>
        </w:rPr>
        <w:t>（</w:t>
      </w:r>
      <w:r>
        <w:rPr>
          <w:rFonts w:hint="eastAsia"/>
          <w:bCs/>
        </w:rPr>
        <w:t>1</w:t>
      </w:r>
      <w:r>
        <w:rPr>
          <w:rFonts w:hint="eastAsia"/>
          <w:bCs/>
        </w:rPr>
        <w:t>）个人资料修改</w: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r>
        <w:rPr>
          <w:lang w:val="en-US" w:eastAsia="zh-CN"/>
        </w:rPr>
        <w:pict>
          <v:shape id="_x0000_s1273" type="#_x0000_t32" style="position:absolute;left:0;text-align:left;margin-left:184.1pt;margin-top:-20.25pt;width:1.15pt;height:43.5pt;z-index:251921408" o:connectortype="straight">
            <v:stroke endarrow="block"/>
          </v:shape>
        </w:pict>
      </w:r>
      <w:r>
        <w:pict>
          <v:roundrect id="_x0000_s1260" style="position:absolute;left:0;text-align:left;margin-left:151.5pt;margin-top:-58.5pt;width:66pt;height:38.25pt;z-index:251908096"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264" type="#_x0000_t109" style="position:absolute;left:0;text-align:left;margin-left:144.75pt;margin-top:7.65pt;width:85.5pt;height:32.25pt;z-index:251912192" strokecolor="#f79646" strokeweight="2pt">
            <v:textbox>
              <w:txbxContent>
                <w:p w:rsidR="00B70A28" w:rsidRDefault="00B70A28" w:rsidP="00B70A28">
                  <w:pPr>
                    <w:jc w:val="center"/>
                  </w:pPr>
                  <w:r>
                    <w:rPr>
                      <w:rFonts w:hint="eastAsia"/>
                    </w:rPr>
                    <w:t>个人资料修改</w:t>
                  </w:r>
                </w:p>
              </w:txbxContent>
            </v:textbox>
          </v:shape>
        </w:pict>
      </w:r>
    </w:p>
    <w:p w:rsidR="00B70A28" w:rsidRDefault="00B70A28" w:rsidP="00B70A28">
      <w:r>
        <w:pict>
          <v:shape id="_x0000_s1265" type="#_x0000_t34" style="position:absolute;left:0;text-align:left;margin-left:230.25pt;margin-top:7.6pt;width:32.9pt;height:73.7pt;z-index:251913216" o:connectortype="elbow" adj="33943,28632,-51300">
            <v:stroke startarrow="block"/>
          </v:shape>
        </w:pict>
      </w:r>
    </w:p>
    <w:p w:rsidR="00B70A28" w:rsidRDefault="00B70A28" w:rsidP="00B70A28">
      <w:r>
        <w:rPr>
          <w:lang w:val="en-US" w:eastAsia="zh-CN"/>
        </w:rPr>
        <w:pict>
          <v:shape id="_x0000_s1274" type="#_x0000_t32" style="position:absolute;left:0;text-align:left;margin-left:185.25pt;margin-top:8.7pt;width:.65pt;height:24.9pt;z-index:251922432"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rPr>
          <w:lang w:val="en-US" w:eastAsia="zh-CN"/>
        </w:rPr>
        <w:pict>
          <v:shape id="_x0000_s1275" type="#_x0000_t110" style="position:absolute;left:0;text-align:left;margin-left:106.35pt;margin-top:3.4pt;width:157.05pt;height:65.4pt;z-index:251923456" strokecolor="#f79646" strokeweight="2pt">
            <v:textbox>
              <w:txbxContent>
                <w:p w:rsidR="00B70A28" w:rsidRDefault="00B70A28" w:rsidP="00B70A28">
                  <w:pPr>
                    <w:rPr>
                      <w:rFonts w:hint="eastAsia"/>
                      <w:sz w:val="18"/>
                      <w:szCs w:val="18"/>
                    </w:rPr>
                  </w:pPr>
                  <w:r>
                    <w:rPr>
                      <w:rFonts w:hint="eastAsia"/>
                      <w:sz w:val="18"/>
                      <w:szCs w:val="18"/>
                    </w:rPr>
                    <w:t>校验用户名是否登录。</w:t>
                  </w:r>
                </w:p>
              </w:txbxContent>
            </v:textbox>
          </v:shape>
        </w:pict>
      </w:r>
      <w:r>
        <w:pict>
          <v:rect id="_x0000_s1262" style="position:absolute;left:0;text-align:left;margin-left:257.85pt;margin-top:10pt;width:70.5pt;height:22.5pt;z-index:251910144" stroked="f">
            <v:textbox>
              <w:txbxContent>
                <w:p w:rsidR="00B70A28" w:rsidRDefault="00B70A28" w:rsidP="00B70A28">
                  <w:pPr>
                    <w:rPr>
                      <w:rFonts w:hint="eastAsia"/>
                    </w:rPr>
                  </w:pPr>
                  <w:r>
                    <w:rPr>
                      <w:rFonts w:hint="eastAsia"/>
                    </w:rPr>
                    <w:t>N</w:t>
                  </w:r>
                </w:p>
              </w:txbxContent>
            </v:textbox>
          </v:rect>
        </w:pict>
      </w:r>
      <w:r>
        <w:pict>
          <v:shape id="_x0000_s1261" type="#_x0000_t110" style="position:absolute;left:0;text-align:left;margin-left:106.1pt;margin-top:2.4pt;width:157.05pt;height:65.4pt;z-index:251909120"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r>
        <w:pict>
          <v:shape id="_x0000_s1269" type="#_x0000_t33" style="position:absolute;left:0;text-align:left;margin-left:263.15pt;margin-top:2.3pt;width:19.65pt;height:124.85pt;flip:y;z-index:251917312" o:connectortype="elbow" adj="-388470,64316,-388470"/>
        </w:pict>
      </w:r>
    </w:p>
    <w:p w:rsidR="00B70A28" w:rsidRDefault="00B70A28" w:rsidP="00B70A28"/>
    <w:p w:rsidR="00B70A28" w:rsidRDefault="00B70A28" w:rsidP="00B70A28">
      <w:r>
        <w:pict>
          <v:shape id="_x0000_s1268" type="#_x0000_t32" style="position:absolute;left:0;text-align:left;margin-left:184.65pt;margin-top:6.4pt;width:.25pt;height:35.2pt;z-index:251916288" o:connectortype="straight">
            <v:stroke endarrow="block"/>
          </v:shape>
        </w:pict>
      </w:r>
      <w:r>
        <w:pict>
          <v:rect id="_x0000_s1263" style="position:absolute;left:0;text-align:left;margin-left:189.1pt;margin-top:13.25pt;width:57pt;height:23.25pt;z-index:251911168" stroked="f">
            <v:textbox>
              <w:txbxContent>
                <w:p w:rsidR="00B70A28" w:rsidRDefault="00B70A28" w:rsidP="00B70A28">
                  <w:pPr>
                    <w:rPr>
                      <w:rFonts w:hint="eastAsia"/>
                    </w:rPr>
                  </w:pPr>
                  <w:r>
                    <w:rPr>
                      <w:rFonts w:hint="eastAsia"/>
                    </w:rPr>
                    <w:t>Y</w:t>
                  </w:r>
                </w:p>
              </w:txbxContent>
            </v:textbox>
          </v:rect>
        </w:pict>
      </w:r>
    </w:p>
    <w:p w:rsidR="00B70A28" w:rsidRDefault="00B70A28" w:rsidP="00B70A28">
      <w:r>
        <w:pict>
          <v:rect id="_x0000_s1270" style="position:absolute;left:0;text-align:left;margin-left:285.8pt;margin-top:9.7pt;width:70.5pt;height:22.5pt;z-index:251918336" stroked="f">
            <v:textbox>
              <w:txbxContent>
                <w:p w:rsidR="00B70A28" w:rsidRDefault="00B70A28" w:rsidP="00B70A28">
                  <w:pPr>
                    <w:rPr>
                      <w:rFonts w:hint="eastAsia"/>
                    </w:rPr>
                  </w:pPr>
                  <w:r>
                    <w:rPr>
                      <w:rFonts w:hint="eastAsia"/>
                    </w:rPr>
                    <w:t>N</w:t>
                  </w:r>
                </w:p>
              </w:txbxContent>
            </v:textbox>
          </v:rect>
        </w:pict>
      </w:r>
    </w:p>
    <w:p w:rsidR="00B70A28" w:rsidRDefault="00B70A28" w:rsidP="00B70A28">
      <w:r>
        <w:pict>
          <v:shape id="_x0000_s1267" type="#_x0000_t110" style="position:absolute;left:0;text-align:left;margin-left:106.35pt;margin-top:11.4pt;width:157.05pt;height:106.7pt;z-index:251915264" strokecolor="#f79646" strokeweight="2pt">
            <v:textbox>
              <w:txbxContent>
                <w:p w:rsidR="00B70A28" w:rsidRDefault="00B70A28" w:rsidP="00B70A28">
                  <w:pPr>
                    <w:rPr>
                      <w:rFonts w:hint="eastAsia"/>
                      <w:sz w:val="18"/>
                      <w:szCs w:val="18"/>
                    </w:rPr>
                  </w:pPr>
                  <w:r>
                    <w:rPr>
                      <w:rFonts w:hint="eastAsia"/>
                      <w:sz w:val="18"/>
                      <w:szCs w:val="18"/>
                    </w:rPr>
                    <w:t>校验昵称是否唯一</w:t>
                  </w:r>
                  <w:r>
                    <w:rPr>
                      <w:rFonts w:hint="eastAsia"/>
                      <w:sz w:val="18"/>
                      <w:szCs w:val="18"/>
                    </w:rPr>
                    <w:t xml:space="preserve">   </w:t>
                  </w:r>
                </w:p>
              </w:txbxContent>
            </v:textbox>
          </v:shape>
        </w:pict>
      </w:r>
    </w:p>
    <w:p w:rsidR="00B70A28" w:rsidRDefault="00B70A28" w:rsidP="00B70A28"/>
    <w:p w:rsidR="00B70A28" w:rsidRDefault="00B70A28" w:rsidP="00B70A28"/>
    <w:p w:rsidR="00B70A28" w:rsidRDefault="00B70A28" w:rsidP="00B70A28"/>
    <w:p w:rsidR="00B70A28" w:rsidRDefault="00B70A28" w:rsidP="00B70A28">
      <w:r>
        <w:rPr>
          <w:lang w:val="en-US" w:eastAsia="zh-CN"/>
        </w:rPr>
        <w:pict>
          <v:shape id="_x0000_s1278" type="#_x0000_t33" style="position:absolute;left:0;text-align:left;margin-left:263.4pt;margin-top:2.35pt;width:19.65pt;height:124.85pt;flip:y;z-index:251926528" o:connectortype="elbow" adj="-388470,64316,-388470"/>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279" type="#_x0000_t202" style="position:absolute;left:0;text-align:left;margin-left:290pt;margin-top:7.05pt;width:38.2pt;height:21.9pt;z-index:251927552" strokecolor="white">
            <v:textbox>
              <w:txbxContent>
                <w:p w:rsidR="00B70A28" w:rsidRDefault="00B70A28" w:rsidP="00B70A28">
                  <w:r>
                    <w:rPr>
                      <w:rFonts w:hint="eastAsia"/>
                    </w:rPr>
                    <w:t>N</w:t>
                  </w:r>
                </w:p>
              </w:txbxContent>
            </v:textbox>
          </v:shape>
        </w:pict>
      </w:r>
    </w:p>
    <w:p w:rsidR="00B70A28" w:rsidRDefault="00B70A28" w:rsidP="00B70A28">
      <w:pPr>
        <w:ind w:firstLineChars="200" w:firstLine="420"/>
        <w:rPr>
          <w:rFonts w:hint="eastAsia"/>
        </w:rPr>
      </w:pPr>
      <w:r>
        <w:rPr>
          <w:lang w:val="en-US" w:eastAsia="zh-CN"/>
        </w:rPr>
        <w:pict>
          <v:shape id="_x0000_s1277" type="#_x0000_t32" style="position:absolute;left:0;text-align:left;margin-left:185.9pt;margin-top:8.9pt;width:.25pt;height:35.2pt;z-index:251925504" o:connectortype="straight">
            <v:stroke endarrow="block"/>
          </v:shape>
        </w:pict>
      </w:r>
    </w:p>
    <w:p w:rsidR="00B70A28" w:rsidRDefault="00B70A28" w:rsidP="00B70A28">
      <w:pPr>
        <w:rPr>
          <w:rFonts w:hint="eastAsia"/>
        </w:rPr>
      </w:pPr>
      <w:r>
        <w:pict>
          <v:rect id="_x0000_s1272" style="position:absolute;left:0;text-align:left;margin-left:192.9pt;margin-top:6.35pt;width:70.5pt;height:22.5pt;z-index:251920384" stroked="f">
            <v:textbox>
              <w:txbxContent>
                <w:p w:rsidR="00B70A28" w:rsidRDefault="00B70A28" w:rsidP="00B70A28">
                  <w:pPr>
                    <w:rPr>
                      <w:rFonts w:hint="eastAsia"/>
                    </w:rPr>
                  </w:pPr>
                  <w:r>
                    <w:rPr>
                      <w:rFonts w:hint="eastAsia"/>
                    </w:rPr>
                    <w:t>Y</w:t>
                  </w:r>
                </w:p>
              </w:txbxContent>
            </v:textbox>
          </v:rect>
        </w:pict>
      </w:r>
    </w:p>
    <w:p w:rsidR="00B70A28" w:rsidRDefault="00B70A28" w:rsidP="00B70A28">
      <w:pPr>
        <w:ind w:firstLineChars="200" w:firstLine="420"/>
        <w:rPr>
          <w:rFonts w:hint="eastAsia"/>
        </w:rPr>
      </w:pPr>
      <w:r>
        <w:rPr>
          <w:lang w:val="en-US" w:eastAsia="zh-CN"/>
        </w:rPr>
        <w:pict>
          <v:shape id="_x0000_s1276" type="#_x0000_t110" style="position:absolute;left:0;text-align:left;margin-left:106.35pt;margin-top:12.9pt;width:157.05pt;height:67.95pt;z-index:251924480" strokecolor="#f79646" strokeweight="2pt">
            <v:textbox>
              <w:txbxContent>
                <w:p w:rsidR="00B70A28" w:rsidRDefault="00B70A28" w:rsidP="00B70A28">
                  <w:pPr>
                    <w:rPr>
                      <w:rFonts w:hint="eastAsia"/>
                      <w:sz w:val="18"/>
                      <w:szCs w:val="18"/>
                    </w:rPr>
                  </w:pPr>
                  <w:r>
                    <w:rPr>
                      <w:rFonts w:hint="eastAsia"/>
                      <w:sz w:val="18"/>
                      <w:szCs w:val="18"/>
                    </w:rPr>
                    <w:t>校验手机号码是否正确填写</w:t>
                  </w:r>
                </w:p>
              </w:txbxContent>
            </v:textbox>
          </v:shape>
        </w:pict>
      </w:r>
    </w:p>
    <w:p w:rsidR="00B70A28" w:rsidRDefault="00B70A28" w:rsidP="00B70A28">
      <w:pPr>
        <w:rPr>
          <w:rFonts w:hint="eastAsia"/>
        </w:rPr>
      </w:pPr>
    </w:p>
    <w:p w:rsidR="00B70A28" w:rsidRDefault="00B70A28" w:rsidP="00B70A28">
      <w:pPr>
        <w:ind w:firstLineChars="200" w:firstLine="420"/>
      </w:pPr>
      <w:r>
        <w:pict>
          <v:roundrect id="_x0000_s1266" style="position:absolute;left:0;text-align:left;margin-left:155.05pt;margin-top:101.55pt;width:66pt;height:38.25pt;z-index:251914240" arcsize="10923f" strokecolor="#f79646" strokeweight="2pt">
            <v:textbox>
              <w:txbxContent>
                <w:p w:rsidR="00B70A28" w:rsidRDefault="00B70A28" w:rsidP="00B70A28">
                  <w:pPr>
                    <w:rPr>
                      <w:rFonts w:hint="eastAsia"/>
                    </w:rPr>
                  </w:pPr>
                  <w:r>
                    <w:rPr>
                      <w:rFonts w:hint="eastAsia"/>
                    </w:rPr>
                    <w:t>结束</w:t>
                  </w:r>
                </w:p>
              </w:txbxContent>
            </v:textbox>
          </v:roundrect>
        </w:pict>
      </w:r>
      <w:r>
        <w:pict>
          <v:shape id="_x0000_s1271" type="#_x0000_t32" style="position:absolute;left:0;text-align:left;margin-left:185.25pt;margin-top:49.65pt;width:1.15pt;height:51.9pt;z-index:251919360" o:connectortype="straight">
            <v:stroke endarrow="block"/>
          </v:shape>
        </w:pict>
      </w:r>
    </w:p>
    <w:p w:rsidR="00B70A28" w:rsidRDefault="00B70A28" w:rsidP="00B70A28"/>
    <w:p w:rsidR="00B70A28" w:rsidRDefault="00B70A28" w:rsidP="00B70A28"/>
    <w:p w:rsidR="00B70A28" w:rsidRDefault="00B70A28" w:rsidP="00B70A28"/>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rFonts w:hint="eastAsia"/>
        </w:rPr>
        <w:t>注意：只有登录得到用户才能进行用户资料修改，提交个人资料是用户昵称必须唯一，手机号码必须正确填写。</w: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r>
        <w:rPr>
          <w:rFonts w:hint="eastAsia"/>
          <w:bCs/>
        </w:rPr>
        <w:lastRenderedPageBreak/>
        <w:t>（</w:t>
      </w:r>
      <w:r>
        <w:rPr>
          <w:rFonts w:hint="eastAsia"/>
          <w:bCs/>
        </w:rPr>
        <w:t>2</w:t>
      </w:r>
      <w:r>
        <w:rPr>
          <w:rFonts w:hint="eastAsia"/>
          <w:bCs/>
        </w:rPr>
        <w:t>）资料查看</w:t>
      </w: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r>
        <w:rPr>
          <w:lang w:val="en-US" w:eastAsia="zh-CN"/>
        </w:rPr>
        <w:pict>
          <v:shape id="_x0000_s1288" type="#_x0000_t109" style="position:absolute;left:0;text-align:left;margin-left:290pt;margin-top:10.9pt;width:75.45pt;height:34pt;z-index:251936768"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285" type="#_x0000_t32" style="position:absolute;left:0;text-align:left;margin-left:184.1pt;margin-top:-20.25pt;width:1.15pt;height:43.5pt;z-index:251933696" o:connectortype="straight">
            <v:stroke endarrow="block"/>
          </v:shape>
        </w:pict>
      </w:r>
      <w:r>
        <w:pict>
          <v:roundrect id="_x0000_s1280" style="position:absolute;left:0;text-align:left;margin-left:151.5pt;margin-top:-58.5pt;width:66pt;height:38.25pt;z-index:251928576"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283" type="#_x0000_t109" style="position:absolute;left:0;text-align:left;margin-left:144.75pt;margin-top:7.65pt;width:85.5pt;height:32.25pt;z-index:251931648" strokecolor="#f79646" strokeweight="2pt">
            <v:textbox>
              <w:txbxContent>
                <w:p w:rsidR="00B70A28" w:rsidRDefault="00B70A28" w:rsidP="00B70A28">
                  <w:pPr>
                    <w:jc w:val="center"/>
                  </w:pPr>
                  <w:r>
                    <w:rPr>
                      <w:rFonts w:hint="eastAsia"/>
                    </w:rPr>
                    <w:t>资料查看</w:t>
                  </w:r>
                </w:p>
              </w:txbxContent>
            </v:textbox>
          </v:shape>
        </w:pict>
      </w:r>
    </w:p>
    <w:p w:rsidR="00B70A28" w:rsidRDefault="00B70A28" w:rsidP="00B70A28">
      <w:r>
        <w:pict>
          <v:shape id="_x0000_s1284" type="#_x0000_t34" style="position:absolute;left:0;text-align:left;margin-left:262.5pt;margin-top:14.6pt;width:66.6pt;height:64.8pt;rotation:90;z-index:251932672" o:connectortype="elbow" adj="21827,-106567,-135632">
            <v:stroke startarrow="block"/>
          </v:shape>
        </w:pict>
      </w:r>
    </w:p>
    <w:p w:rsidR="00B70A28" w:rsidRDefault="00B70A28" w:rsidP="00B70A28">
      <w:r>
        <w:rPr>
          <w:lang w:val="en-US" w:eastAsia="zh-CN"/>
        </w:rPr>
        <w:pict>
          <v:shape id="_x0000_s1286" type="#_x0000_t32" style="position:absolute;left:0;text-align:left;margin-left:185.25pt;margin-top:8.7pt;width:.65pt;height:24.9pt;z-index:251934720"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282" style="position:absolute;left:0;text-align:left;margin-left:268.85pt;margin-top:10pt;width:59.5pt;height:22.5pt;z-index:251930624" stroked="f">
            <v:textbox>
              <w:txbxContent>
                <w:p w:rsidR="00B70A28" w:rsidRDefault="00B70A28" w:rsidP="00B70A28">
                  <w:pPr>
                    <w:rPr>
                      <w:rFonts w:hint="eastAsia"/>
                    </w:rPr>
                  </w:pPr>
                  <w:r>
                    <w:rPr>
                      <w:rFonts w:hint="eastAsia"/>
                    </w:rPr>
                    <w:t>N</w:t>
                  </w:r>
                </w:p>
              </w:txbxContent>
            </v:textbox>
          </v:rect>
        </w:pict>
      </w:r>
      <w:r>
        <w:rPr>
          <w:lang w:val="en-US" w:eastAsia="zh-CN"/>
        </w:rPr>
        <w:pict>
          <v:shape id="_x0000_s1287" type="#_x0000_t110" style="position:absolute;left:0;text-align:left;margin-left:106.35pt;margin-top:3.4pt;width:157.05pt;height:65.4pt;z-index:251935744"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281" type="#_x0000_t110" style="position:absolute;left:0;text-align:left;margin-left:106.1pt;margin-top:2.4pt;width:157.05pt;height:65.4pt;z-index:251929600"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pict>
          <v:rect id="_x0000_s1239" style="position:absolute;left:0;text-align:left;margin-left:189.1pt;margin-top:11.45pt;width:57pt;height:23.25pt;z-index:251886592" stroked="f">
            <v:textbox>
              <w:txbxContent>
                <w:p w:rsidR="00B70A28" w:rsidRDefault="00B70A28" w:rsidP="00B70A28">
                  <w:pPr>
                    <w:rPr>
                      <w:rFonts w:hint="eastAsia"/>
                    </w:rPr>
                  </w:pPr>
                  <w:r>
                    <w:rPr>
                      <w:rFonts w:hint="eastAsia"/>
                    </w:rPr>
                    <w:t>Y</w:t>
                  </w:r>
                </w:p>
              </w:txbxContent>
            </v:textbox>
          </v:rect>
        </w:pict>
      </w:r>
      <w:r>
        <w:rPr>
          <w:lang w:val="en-US" w:eastAsia="zh-CN"/>
        </w:rPr>
        <w:pict>
          <v:shape id="_x0000_s1241" type="#_x0000_t32" style="position:absolute;left:0;text-align:left;margin-left:185.25pt;margin-top:6.4pt;width:.65pt;height:24.9pt;z-index:251888640" o:connectortype="straight">
            <v:stroke endarrow="block"/>
          </v:shape>
        </w:pict>
      </w:r>
    </w:p>
    <w:p w:rsidR="00B70A28" w:rsidRDefault="00B70A28" w:rsidP="00B70A28"/>
    <w:p w:rsidR="00B70A28" w:rsidRDefault="00B70A28" w:rsidP="00B70A28">
      <w:r>
        <w:pict>
          <v:roundrect id="_x0000_s1240" style="position:absolute;left:0;text-align:left;margin-left:154.45pt;margin-top:3.5pt;width:66pt;height:38.25pt;z-index:251887616"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 w:rsidR="00B70A28" w:rsidRDefault="00B70A28" w:rsidP="00B70A28"/>
    <w:p w:rsidR="00B70A28" w:rsidRDefault="00B70A28" w:rsidP="00B70A28">
      <w:pPr>
        <w:rPr>
          <w:rFonts w:hint="eastAsia"/>
        </w:rPr>
      </w:pPr>
      <w:r>
        <w:rPr>
          <w:rFonts w:hint="eastAsia"/>
        </w:rPr>
        <w:t>注意：只有登录的用户才能查看用户资料。</w:t>
      </w: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numPr>
          <w:ilvl w:val="0"/>
          <w:numId w:val="5"/>
        </w:numPr>
        <w:rPr>
          <w:rFonts w:hint="eastAsia"/>
          <w:bCs/>
        </w:rPr>
      </w:pPr>
      <w:r>
        <w:rPr>
          <w:rFonts w:hint="eastAsia"/>
          <w:bCs/>
        </w:rPr>
        <w:lastRenderedPageBreak/>
        <w:t>头像修改</w:t>
      </w:r>
    </w:p>
    <w:p w:rsidR="00B70A28" w:rsidRDefault="00B70A28" w:rsidP="00B70A28">
      <w:pPr>
        <w:rPr>
          <w:rFonts w:hint="eastAsia"/>
          <w:bCs/>
        </w:rPr>
      </w:pPr>
    </w:p>
    <w:p w:rsidR="00B70A28" w:rsidRDefault="00B70A28" w:rsidP="00B70A28">
      <w:pPr>
        <w:rPr>
          <w:rFonts w:hint="eastAsia"/>
          <w:bCs/>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257" type="#_x0000_t34" style="position:absolute;left:0;text-align:left;margin-left:37.5pt;margin-top:9.2pt;width:137.45pt;height:21.35pt;rotation:180;flip:y;z-index:251905024" o:connectortype="elbow" adj="21827,460935,-41636">
            <v:stroke startarrow="block"/>
          </v:shape>
        </w:pict>
      </w:r>
    </w:p>
    <w:p w:rsidR="00B70A28" w:rsidRDefault="00B70A28" w:rsidP="00B70A28">
      <w:pPr>
        <w:rPr>
          <w:rFonts w:hint="eastAsia"/>
        </w:rPr>
      </w:pPr>
      <w:r>
        <w:rPr>
          <w:lang w:val="en-US" w:eastAsia="zh-CN"/>
        </w:rPr>
        <w:pict>
          <v:shape id="_x0000_s1256" type="#_x0000_t34" style="position:absolute;left:0;text-align:left;margin-left:-26.25pt;margin-top:77.9pt;width:191.45pt;height:65.6pt;rotation:270;flip:x;z-index:251904000" o:connectortype="elbow" adj="-130,168305,-22153"/>
        </w:pict>
      </w:r>
      <w:r>
        <w:rPr>
          <w:lang w:val="en-US" w:eastAsia="zh-CN"/>
        </w:rPr>
        <w:pict>
          <v:shape id="_x0000_s1252" type="#_x0000_t109" style="position:absolute;left:0;text-align:left;margin-left:290pt;margin-top:10.9pt;width:75.45pt;height:34pt;z-index:251899904"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249" type="#_x0000_t32" style="position:absolute;left:0;text-align:left;margin-left:184.1pt;margin-top:-20.25pt;width:1.15pt;height:43.5pt;z-index:251896832" o:connectortype="straight">
            <v:stroke endarrow="block"/>
          </v:shape>
        </w:pict>
      </w:r>
      <w:r>
        <w:pict>
          <v:roundrect id="_x0000_s1242" style="position:absolute;left:0;text-align:left;margin-left:151.5pt;margin-top:-58.5pt;width:66pt;height:38.25pt;z-index:251889664"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246" type="#_x0000_t109" style="position:absolute;left:0;text-align:left;margin-left:144.75pt;margin-top:7.65pt;width:85.5pt;height:32.25pt;z-index:251893760" strokecolor="#f79646" strokeweight="2pt">
            <v:textbox>
              <w:txbxContent>
                <w:p w:rsidR="00B70A28" w:rsidRDefault="00B70A28" w:rsidP="00B70A28">
                  <w:pPr>
                    <w:jc w:val="center"/>
                  </w:pPr>
                  <w:r>
                    <w:rPr>
                      <w:rFonts w:hint="eastAsia"/>
                    </w:rPr>
                    <w:t>头像修改</w:t>
                  </w:r>
                </w:p>
              </w:txbxContent>
            </v:textbox>
          </v:shape>
        </w:pict>
      </w:r>
    </w:p>
    <w:p w:rsidR="00B70A28" w:rsidRDefault="00B70A28" w:rsidP="00B70A28">
      <w:r>
        <w:pict>
          <v:shape id="_x0000_s1247" type="#_x0000_t34" style="position:absolute;left:0;text-align:left;margin-left:262.5pt;margin-top:14.6pt;width:66.6pt;height:64.8pt;rotation:90;z-index:251894784" o:connectortype="elbow" adj="21827,-106567,-135632">
            <v:stroke startarrow="block"/>
          </v:shape>
        </w:pict>
      </w:r>
    </w:p>
    <w:p w:rsidR="00B70A28" w:rsidRDefault="00B70A28" w:rsidP="00B70A28">
      <w:r>
        <w:rPr>
          <w:lang w:val="en-US" w:eastAsia="zh-CN"/>
        </w:rPr>
        <w:pict>
          <v:shape id="_x0000_s1250" type="#_x0000_t32" style="position:absolute;left:0;text-align:left;margin-left:185.25pt;margin-top:8.7pt;width:.65pt;height:24.9pt;z-index:251897856"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244" style="position:absolute;left:0;text-align:left;margin-left:268.85pt;margin-top:10pt;width:59.5pt;height:22.5pt;z-index:251891712" stroked="f">
            <v:textbox>
              <w:txbxContent>
                <w:p w:rsidR="00B70A28" w:rsidRDefault="00B70A28" w:rsidP="00B70A28">
                  <w:pPr>
                    <w:rPr>
                      <w:rFonts w:hint="eastAsia"/>
                    </w:rPr>
                  </w:pPr>
                  <w:r>
                    <w:rPr>
                      <w:rFonts w:hint="eastAsia"/>
                    </w:rPr>
                    <w:t>N</w:t>
                  </w:r>
                </w:p>
              </w:txbxContent>
            </v:textbox>
          </v:rect>
        </w:pict>
      </w:r>
      <w:r>
        <w:rPr>
          <w:lang w:val="en-US" w:eastAsia="zh-CN"/>
        </w:rPr>
        <w:pict>
          <v:shape id="_x0000_s1251" type="#_x0000_t110" style="position:absolute;left:0;text-align:left;margin-left:106.35pt;margin-top:3.4pt;width:157.05pt;height:65.4pt;z-index:251898880"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243" type="#_x0000_t110" style="position:absolute;left:0;text-align:left;margin-left:106.1pt;margin-top:2.4pt;width:157.05pt;height:65.4pt;z-index:251890688"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rPr>
          <w:lang w:val="en-US" w:eastAsia="zh-CN"/>
        </w:rPr>
        <w:pict>
          <v:shape id="_x0000_s1255" type="#_x0000_t32" style="position:absolute;left:0;text-align:left;margin-left:185.9pt;margin-top:6.4pt;width:.65pt;height:24.9pt;z-index:251902976" o:connectortype="straight">
            <v:stroke endarrow="block"/>
          </v:shape>
        </w:pict>
      </w:r>
      <w:r>
        <w:pict>
          <v:rect id="_x0000_s1245" style="position:absolute;left:0;text-align:left;margin-left:189.1pt;margin-top:11.45pt;width:57pt;height:23.25pt;z-index:251892736" stroked="f">
            <v:textbox>
              <w:txbxContent>
                <w:p w:rsidR="00B70A28" w:rsidRDefault="00B70A28" w:rsidP="00B70A28">
                  <w:pPr>
                    <w:rPr>
                      <w:rFonts w:hint="eastAsia"/>
                    </w:rPr>
                  </w:pPr>
                  <w:r>
                    <w:rPr>
                      <w:rFonts w:hint="eastAsia"/>
                    </w:rPr>
                    <w:t>Y</w:t>
                  </w:r>
                </w:p>
              </w:txbxContent>
            </v:textbox>
          </v:rect>
        </w:pict>
      </w:r>
    </w:p>
    <w:p w:rsidR="00B70A28" w:rsidRDefault="00B70A28" w:rsidP="00B70A28">
      <w:r>
        <w:rPr>
          <w:lang w:val="en-US" w:eastAsia="zh-CN"/>
        </w:rPr>
        <w:pict>
          <v:shape id="_x0000_s1258" type="#_x0000_t202" style="position:absolute;left:0;text-align:left;margin-left:58.2pt;margin-top:13.65pt;width:19.9pt;height:24.7pt;z-index:251906048" strokecolor="white">
            <v:textbox>
              <w:txbxContent>
                <w:p w:rsidR="00B70A28" w:rsidRDefault="00B70A28" w:rsidP="00B70A28">
                  <w:r>
                    <w:rPr>
                      <w:rFonts w:hint="eastAsia"/>
                    </w:rPr>
                    <w:t>N</w:t>
                  </w:r>
                </w:p>
              </w:txbxContent>
            </v:textbox>
          </v:shape>
        </w:pict>
      </w:r>
    </w:p>
    <w:p w:rsidR="00B70A28" w:rsidRDefault="00B70A28" w:rsidP="00B70A28">
      <w:r>
        <w:rPr>
          <w:lang w:val="en-US" w:eastAsia="zh-CN"/>
        </w:rPr>
        <w:pict>
          <v:shape id="_x0000_s1254" type="#_x0000_t110" style="position:absolute;left:0;text-align:left;margin-left:106.35pt;margin-top:.1pt;width:157.05pt;height:67.95pt;z-index:251901952" strokecolor="#f79646" strokeweight="2pt">
            <v:textbox>
              <w:txbxContent>
                <w:p w:rsidR="00B70A28" w:rsidRDefault="00B70A28" w:rsidP="00B70A28">
                  <w:pPr>
                    <w:rPr>
                      <w:rFonts w:hint="eastAsia"/>
                      <w:sz w:val="18"/>
                      <w:szCs w:val="18"/>
                    </w:rPr>
                  </w:pPr>
                  <w:r>
                    <w:rPr>
                      <w:rFonts w:hint="eastAsia"/>
                      <w:sz w:val="18"/>
                      <w:szCs w:val="18"/>
                    </w:rPr>
                    <w:t>校验上</w:t>
                  </w:r>
                  <w:proofErr w:type="gramStart"/>
                  <w:r>
                    <w:rPr>
                      <w:rFonts w:hint="eastAsia"/>
                      <w:sz w:val="18"/>
                      <w:szCs w:val="18"/>
                    </w:rPr>
                    <w:t>传图片</w:t>
                  </w:r>
                  <w:proofErr w:type="gramEnd"/>
                  <w:r>
                    <w:rPr>
                      <w:rFonts w:hint="eastAsia"/>
                      <w:sz w:val="18"/>
                      <w:szCs w:val="18"/>
                    </w:rPr>
                    <w:t>是否符合大小规格</w:t>
                  </w:r>
                </w:p>
              </w:txbxContent>
            </v:textbox>
          </v:shape>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259" type="#_x0000_t202" style="position:absolute;left:0;text-align:left;margin-left:207.2pt;margin-top:1.55pt;width:43.8pt;height:21.85pt;z-index:251907072" strokecolor="white">
            <v:textbox>
              <w:txbxContent>
                <w:p w:rsidR="00B70A28" w:rsidRDefault="00B70A28" w:rsidP="00B70A28">
                  <w:r>
                    <w:rPr>
                      <w:rFonts w:hint="eastAsia"/>
                    </w:rPr>
                    <w:t>Y</w:t>
                  </w:r>
                </w:p>
              </w:txbxContent>
            </v:textbox>
          </v:shape>
        </w:pict>
      </w:r>
      <w:r>
        <w:rPr>
          <w:lang w:val="en-US" w:eastAsia="zh-CN"/>
        </w:rPr>
        <w:pict>
          <v:shape id="_x0000_s1253" type="#_x0000_t32" style="position:absolute;left:0;text-align:left;margin-left:184.6pt;margin-top:5.65pt;width:.65pt;height:24.9pt;z-index:251900928" o:connectortype="straight">
            <v:stroke endarrow="block"/>
          </v:shape>
        </w:pict>
      </w:r>
    </w:p>
    <w:p w:rsidR="00B70A28" w:rsidRDefault="00B70A28" w:rsidP="00B70A28">
      <w:pPr>
        <w:ind w:firstLineChars="200" w:firstLine="420"/>
        <w:rPr>
          <w:rFonts w:hint="eastAsia"/>
        </w:rPr>
      </w:pPr>
      <w:r>
        <w:pict>
          <v:roundrect id="_x0000_s1248" style="position:absolute;left:0;text-align:left;margin-left:154.45pt;margin-top:14.95pt;width:66pt;height:38.25pt;z-index:251895808"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r>
        <w:rPr>
          <w:rFonts w:hint="eastAsia"/>
        </w:rPr>
        <w:t>注意：只有登录的用户才能修改用户头像，用户上传的头像必须符合大小规格才能成功上传。</w:t>
      </w: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rPr>
          <w:rFonts w:hint="eastAsia"/>
        </w:rPr>
      </w:pPr>
      <w:r>
        <w:rPr>
          <w:rFonts w:hint="eastAsia"/>
          <w:bCs/>
        </w:rPr>
        <w:lastRenderedPageBreak/>
        <w:t>（</w:t>
      </w:r>
      <w:r>
        <w:rPr>
          <w:rFonts w:hint="eastAsia"/>
          <w:bCs/>
        </w:rPr>
        <w:t>4</w:t>
      </w:r>
      <w:r>
        <w:rPr>
          <w:rFonts w:hint="eastAsia"/>
          <w:bCs/>
        </w:rPr>
        <w:t>）密码修改</w:t>
      </w: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99" type="#_x0000_t34" style="position:absolute;left:0;text-align:left;margin-left:37.5pt;margin-top:9.2pt;width:137.45pt;height:21.35pt;rotation:180;flip:y;z-index:252050432" o:connectortype="elbow" adj="21827,460935,-41636">
            <v:stroke startarrow="block"/>
          </v:shape>
        </w:pict>
      </w:r>
    </w:p>
    <w:p w:rsidR="00B70A28" w:rsidRDefault="00B70A28" w:rsidP="00B70A28">
      <w:pPr>
        <w:rPr>
          <w:rFonts w:hint="eastAsia"/>
        </w:rPr>
      </w:pPr>
      <w:r>
        <w:rPr>
          <w:lang w:val="en-US" w:eastAsia="zh-CN"/>
        </w:rPr>
        <w:pict>
          <v:shape id="_x0000_s1398" type="#_x0000_t34" style="position:absolute;left:0;text-align:left;margin-left:-26.25pt;margin-top:77.9pt;width:191.45pt;height:65.6pt;rotation:270;flip:x;z-index:252049408" o:connectortype="elbow" adj="-130,168305,-22153"/>
        </w:pict>
      </w:r>
      <w:r>
        <w:rPr>
          <w:lang w:val="en-US" w:eastAsia="zh-CN"/>
        </w:rPr>
        <w:pict>
          <v:shape id="_x0000_s1394" type="#_x0000_t109" style="position:absolute;left:0;text-align:left;margin-left:290pt;margin-top:10.9pt;width:75.45pt;height:34pt;z-index:252045312"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391" type="#_x0000_t32" style="position:absolute;left:0;text-align:left;margin-left:184.1pt;margin-top:-20.25pt;width:1.15pt;height:43.5pt;z-index:252042240" o:connectortype="straight">
            <v:stroke endarrow="block"/>
          </v:shape>
        </w:pict>
      </w:r>
      <w:r>
        <w:pict>
          <v:roundrect id="_x0000_s1384" style="position:absolute;left:0;text-align:left;margin-left:151.5pt;margin-top:-58.5pt;width:66pt;height:38.25pt;z-index:252035072"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388" type="#_x0000_t109" style="position:absolute;left:0;text-align:left;margin-left:144.75pt;margin-top:7.65pt;width:85.5pt;height:32.25pt;z-index:252039168" strokecolor="#f79646" strokeweight="2pt">
            <v:textbox>
              <w:txbxContent>
                <w:p w:rsidR="00B70A28" w:rsidRDefault="00B70A28" w:rsidP="00B70A28">
                  <w:pPr>
                    <w:jc w:val="center"/>
                  </w:pPr>
                  <w:r>
                    <w:rPr>
                      <w:rFonts w:hint="eastAsia"/>
                    </w:rPr>
                    <w:t>密码修改</w:t>
                  </w:r>
                </w:p>
              </w:txbxContent>
            </v:textbox>
          </v:shape>
        </w:pict>
      </w:r>
    </w:p>
    <w:p w:rsidR="00B70A28" w:rsidRDefault="00B70A28" w:rsidP="00B70A28">
      <w:r>
        <w:pict>
          <v:shape id="_x0000_s1389" type="#_x0000_t34" style="position:absolute;left:0;text-align:left;margin-left:262.5pt;margin-top:14.6pt;width:66.6pt;height:64.8pt;rotation:90;z-index:252040192" o:connectortype="elbow" adj="21827,-106567,-135632">
            <v:stroke startarrow="block"/>
          </v:shape>
        </w:pict>
      </w:r>
    </w:p>
    <w:p w:rsidR="00B70A28" w:rsidRDefault="00B70A28" w:rsidP="00B70A28">
      <w:r>
        <w:rPr>
          <w:lang w:val="en-US" w:eastAsia="zh-CN"/>
        </w:rPr>
        <w:pict>
          <v:shape id="_x0000_s1392" type="#_x0000_t32" style="position:absolute;left:0;text-align:left;margin-left:185.25pt;margin-top:8.7pt;width:.65pt;height:24.9pt;z-index:252043264"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386" style="position:absolute;left:0;text-align:left;margin-left:268.85pt;margin-top:10pt;width:59.5pt;height:22.5pt;z-index:252037120" stroked="f">
            <v:textbox>
              <w:txbxContent>
                <w:p w:rsidR="00B70A28" w:rsidRDefault="00B70A28" w:rsidP="00B70A28">
                  <w:pPr>
                    <w:rPr>
                      <w:rFonts w:hint="eastAsia"/>
                    </w:rPr>
                  </w:pPr>
                  <w:r>
                    <w:rPr>
                      <w:rFonts w:hint="eastAsia"/>
                    </w:rPr>
                    <w:t>N</w:t>
                  </w:r>
                </w:p>
              </w:txbxContent>
            </v:textbox>
          </v:rect>
        </w:pict>
      </w:r>
      <w:r>
        <w:rPr>
          <w:lang w:val="en-US" w:eastAsia="zh-CN"/>
        </w:rPr>
        <w:pict>
          <v:shape id="_x0000_s1393" type="#_x0000_t110" style="position:absolute;left:0;text-align:left;margin-left:106.35pt;margin-top:3.4pt;width:157.05pt;height:65.4pt;z-index:252044288"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385" type="#_x0000_t110" style="position:absolute;left:0;text-align:left;margin-left:106.1pt;margin-top:2.4pt;width:157.05pt;height:65.4pt;z-index:252036096"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rPr>
          <w:lang w:val="en-US" w:eastAsia="zh-CN"/>
        </w:rPr>
        <w:pict>
          <v:shape id="_x0000_s1397" type="#_x0000_t32" style="position:absolute;left:0;text-align:left;margin-left:185.9pt;margin-top:6.4pt;width:.65pt;height:24.9pt;z-index:252048384" o:connectortype="straight">
            <v:stroke endarrow="block"/>
          </v:shape>
        </w:pict>
      </w:r>
      <w:r>
        <w:pict>
          <v:rect id="_x0000_s1387" style="position:absolute;left:0;text-align:left;margin-left:189.1pt;margin-top:11.45pt;width:57pt;height:23.25pt;z-index:252038144" stroked="f">
            <v:textbox>
              <w:txbxContent>
                <w:p w:rsidR="00B70A28" w:rsidRDefault="00B70A28" w:rsidP="00B70A28">
                  <w:pPr>
                    <w:rPr>
                      <w:rFonts w:hint="eastAsia"/>
                    </w:rPr>
                  </w:pPr>
                  <w:r>
                    <w:rPr>
                      <w:rFonts w:hint="eastAsia"/>
                    </w:rPr>
                    <w:t>Y</w:t>
                  </w:r>
                </w:p>
              </w:txbxContent>
            </v:textbox>
          </v:rect>
        </w:pict>
      </w:r>
    </w:p>
    <w:p w:rsidR="00B70A28" w:rsidRDefault="00B70A28" w:rsidP="00B70A28"/>
    <w:p w:rsidR="00B70A28" w:rsidRDefault="00B70A28" w:rsidP="00B70A28">
      <w:r>
        <w:rPr>
          <w:lang w:val="en-US" w:eastAsia="zh-CN"/>
        </w:rPr>
        <w:pict>
          <v:shape id="_x0000_s1406" type="#_x0000_t202" style="position:absolute;left:0;text-align:left;margin-left:63.95pt;margin-top:10.05pt;width:19.9pt;height:24.7pt;z-index:252057600" strokecolor="white">
            <v:textbox>
              <w:txbxContent>
                <w:p w:rsidR="00B70A28" w:rsidRDefault="00B70A28" w:rsidP="00B70A28">
                  <w:r>
                    <w:rPr>
                      <w:rFonts w:hint="eastAsia"/>
                    </w:rPr>
                    <w:t>N</w:t>
                  </w:r>
                </w:p>
              </w:txbxContent>
            </v:textbox>
          </v:shape>
        </w:pict>
      </w:r>
      <w:r>
        <w:rPr>
          <w:lang w:val="en-US" w:eastAsia="zh-CN"/>
        </w:rPr>
        <w:pict>
          <v:shape id="_x0000_s1396" type="#_x0000_t110" style="position:absolute;left:0;text-align:left;margin-left:106.35pt;margin-top:.1pt;width:157.05pt;height:67.95pt;z-index:252047360" strokecolor="#f79646" strokeweight="2pt">
            <v:textbox>
              <w:txbxContent>
                <w:p w:rsidR="00B70A28" w:rsidRDefault="00B70A28" w:rsidP="00B70A28">
                  <w:pPr>
                    <w:rPr>
                      <w:rFonts w:hint="eastAsia"/>
                      <w:sz w:val="18"/>
                      <w:szCs w:val="18"/>
                    </w:rPr>
                  </w:pPr>
                  <w:r>
                    <w:rPr>
                      <w:rFonts w:hint="eastAsia"/>
                      <w:sz w:val="18"/>
                      <w:szCs w:val="18"/>
                    </w:rPr>
                    <w:t>校验旧密码是否正确</w:t>
                  </w:r>
                </w:p>
              </w:txbxContent>
            </v:textbox>
          </v:shape>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405" type="#_x0000_t34" style="position:absolute;left:0;text-align:left;margin-left:27.85pt;margin-top:12.45pt;width:90pt;height:72.3pt;rotation:270;flip:x;z-index:252056576" o:connectortype="elbow" adj="-265,133364,-47064"/>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401" type="#_x0000_t202" style="position:absolute;left:0;text-align:left;margin-left:207.2pt;margin-top:1.55pt;width:43.8pt;height:21.85pt;z-index:252052480" strokecolor="white">
            <v:textbox>
              <w:txbxContent>
                <w:p w:rsidR="00B70A28" w:rsidRDefault="00B70A28" w:rsidP="00B70A28">
                  <w:r>
                    <w:rPr>
                      <w:rFonts w:hint="eastAsia"/>
                    </w:rPr>
                    <w:t>Y</w:t>
                  </w:r>
                </w:p>
              </w:txbxContent>
            </v:textbox>
          </v:shape>
        </w:pict>
      </w:r>
      <w:r>
        <w:rPr>
          <w:lang w:val="en-US" w:eastAsia="zh-CN"/>
        </w:rPr>
        <w:pict>
          <v:shape id="_x0000_s1395" type="#_x0000_t32" style="position:absolute;left:0;text-align:left;margin-left:184.6pt;margin-top:5.65pt;width:.65pt;height:24.9pt;z-index:252046336" o:connectortype="straight">
            <v:stroke endarrow="block"/>
          </v:shape>
        </w:pict>
      </w:r>
    </w:p>
    <w:p w:rsidR="00B70A28" w:rsidRDefault="00B70A28" w:rsidP="00B70A28">
      <w:pPr>
        <w:ind w:firstLineChars="200" w:firstLine="420"/>
        <w:rPr>
          <w:rFonts w:hint="eastAsia"/>
        </w:rPr>
      </w:pPr>
      <w:r>
        <w:rPr>
          <w:lang w:val="en-US" w:eastAsia="zh-CN"/>
        </w:rPr>
        <w:pict>
          <v:shape id="_x0000_s1400" type="#_x0000_t202" style="position:absolute;left:0;text-align:left;margin-left:58.2pt;margin-top:14.95pt;width:19.9pt;height:24.7pt;z-index:252051456" strokecolor="white">
            <v:textbox>
              <w:txbxContent>
                <w:p w:rsidR="00B70A28" w:rsidRDefault="00B70A28" w:rsidP="00B70A28">
                  <w:r>
                    <w:rPr>
                      <w:rFonts w:hint="eastAsia"/>
                    </w:rPr>
                    <w:t>N</w:t>
                  </w:r>
                </w:p>
              </w:txbxContent>
            </v:textbox>
          </v:shape>
        </w:pict>
      </w:r>
      <w:r>
        <w:rPr>
          <w:lang w:val="en-US" w:eastAsia="zh-CN"/>
        </w:rPr>
        <w:pict>
          <v:shape id="_x0000_s1402" type="#_x0000_t110" style="position:absolute;left:0;text-align:left;margin-left:106.35pt;margin-top:14.95pt;width:157.05pt;height:67.95pt;z-index:252053504" strokecolor="#f79646" strokeweight="2pt">
            <v:textbox>
              <w:txbxContent>
                <w:p w:rsidR="00B70A28" w:rsidRDefault="00B70A28" w:rsidP="00B70A28">
                  <w:pPr>
                    <w:rPr>
                      <w:rFonts w:hint="eastAsia"/>
                      <w:sz w:val="18"/>
                      <w:szCs w:val="18"/>
                    </w:rPr>
                  </w:pPr>
                  <w:r>
                    <w:rPr>
                      <w:rFonts w:hint="eastAsia"/>
                      <w:sz w:val="18"/>
                      <w:szCs w:val="18"/>
                    </w:rPr>
                    <w:t>校验两次输入的密码是否一致</w:t>
                  </w:r>
                </w:p>
              </w:txbxContent>
            </v:textbox>
          </v:shape>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404" type="#_x0000_t202" style="position:absolute;left:0;text-align:left;margin-left:198.45pt;margin-top:1.35pt;width:43.8pt;height:21.85pt;z-index:252055552" strokecolor="white">
            <v:textbox>
              <w:txbxContent>
                <w:p w:rsidR="00B70A28" w:rsidRDefault="00B70A28" w:rsidP="00B70A28">
                  <w:r>
                    <w:rPr>
                      <w:rFonts w:hint="eastAsia"/>
                    </w:rPr>
                    <w:t>Y</w:t>
                  </w:r>
                </w:p>
              </w:txbxContent>
            </v:textbox>
          </v:shape>
        </w:pict>
      </w:r>
      <w:r>
        <w:rPr>
          <w:lang w:val="en-US" w:eastAsia="zh-CN"/>
        </w:rPr>
        <w:pict>
          <v:shape id="_x0000_s1403" type="#_x0000_t32" style="position:absolute;left:0;text-align:left;margin-left:184.6pt;margin-top:4.9pt;width:.65pt;height:24.9pt;z-index:252054528" o:connectortype="straight">
            <v:stroke endarrow="block"/>
          </v:shape>
        </w:pict>
      </w:r>
    </w:p>
    <w:p w:rsidR="00B70A28" w:rsidRDefault="00B70A28" w:rsidP="00B70A28">
      <w:pPr>
        <w:ind w:firstLineChars="200" w:firstLine="420"/>
        <w:rPr>
          <w:rFonts w:hint="eastAsia"/>
        </w:rPr>
      </w:pPr>
      <w:r>
        <w:pict>
          <v:roundrect id="_x0000_s1390" style="position:absolute;left:0;text-align:left;margin-left:151.5pt;margin-top:14.2pt;width:66pt;height:38.25pt;z-index:252041216"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tabs>
          <w:tab w:val="left" w:pos="7333"/>
        </w:tabs>
        <w:jc w:val="left"/>
        <w:rPr>
          <w:rFonts w:hint="eastAsia"/>
        </w:rPr>
      </w:pPr>
      <w:r>
        <w:rPr>
          <w:rFonts w:hint="eastAsia"/>
        </w:rPr>
        <w:t>注意：只有登录的用户才能进行用户密码修改，用户输入的旧密码必须输入正确，两次输入的新密码必须一致。</w:t>
      </w: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Pr="00B70A28" w:rsidRDefault="00B70A28" w:rsidP="00B70A28">
      <w:pPr>
        <w:tabs>
          <w:tab w:val="left" w:pos="7333"/>
        </w:tabs>
        <w:jc w:val="left"/>
        <w:rPr>
          <w:rFonts w:asciiTheme="majorEastAsia" w:eastAsiaTheme="majorEastAsia" w:hAnsiTheme="majorEastAsia" w:hint="eastAsia"/>
          <w:b/>
          <w:sz w:val="24"/>
          <w:szCs w:val="24"/>
        </w:rPr>
      </w:pPr>
      <w:r w:rsidRPr="00B70A28">
        <w:rPr>
          <w:rFonts w:asciiTheme="majorEastAsia" w:eastAsiaTheme="majorEastAsia" w:hAnsiTheme="majorEastAsia" w:hint="eastAsia"/>
          <w:b/>
          <w:sz w:val="24"/>
          <w:szCs w:val="24"/>
        </w:rPr>
        <w:lastRenderedPageBreak/>
        <w:t>功能分析：</w:t>
      </w:r>
      <w:r w:rsidRPr="00B70A28">
        <w:rPr>
          <w:rFonts w:asciiTheme="majorEastAsia" w:eastAsiaTheme="majorEastAsia" w:hAnsiTheme="majorEastAsia" w:hint="eastAsia"/>
          <w:b/>
          <w:bCs/>
          <w:sz w:val="24"/>
          <w:szCs w:val="24"/>
          <w:lang w:val="en-US" w:eastAsia="zh-CN"/>
        </w:rPr>
        <w:t>关系中心模块功能</w:t>
      </w:r>
    </w:p>
    <w:p w:rsidR="00B70A28" w:rsidRDefault="00B70A28" w:rsidP="00B70A28">
      <w:pPr>
        <w:numPr>
          <w:ilvl w:val="0"/>
          <w:numId w:val="6"/>
        </w:numPr>
        <w:ind w:firstLineChars="200" w:firstLine="420"/>
        <w:rPr>
          <w:rFonts w:hint="eastAsia"/>
        </w:rPr>
      </w:pPr>
      <w:r>
        <w:rPr>
          <w:rFonts w:hint="eastAsia"/>
        </w:rPr>
        <w:t>移除粉丝：</w:t>
      </w:r>
    </w:p>
    <w:p w:rsidR="00B70A28" w:rsidRDefault="00B70A28" w:rsidP="00B70A28">
      <w:pPr>
        <w:rPr>
          <w:rFonts w:hint="eastAsia"/>
        </w:rPr>
      </w:pPr>
      <w:r>
        <w:rPr>
          <w:rFonts w:hint="eastAsia"/>
        </w:rPr>
        <w:t xml:space="preserve">       </w:t>
      </w:r>
      <w:r>
        <w:rPr>
          <w:rFonts w:hint="eastAsia"/>
        </w:rPr>
        <w:t>只有登录的用户通过查看自己的粉丝才能移除粉丝，就是移除该粉丝对博主的关注。</w:t>
      </w:r>
    </w:p>
    <w:p w:rsidR="00B70A28" w:rsidRDefault="00B70A28" w:rsidP="00B70A28">
      <w:pPr>
        <w:ind w:firstLineChars="200" w:firstLine="420"/>
        <w:rPr>
          <w:rFonts w:hint="eastAsia"/>
        </w:rPr>
      </w:pPr>
      <w:r>
        <w:rPr>
          <w:rFonts w:hint="eastAsia"/>
        </w:rPr>
        <w:t>2</w:t>
      </w:r>
      <w:r>
        <w:rPr>
          <w:rFonts w:hint="eastAsia"/>
        </w:rPr>
        <w:t>、关注粉丝：</w:t>
      </w:r>
    </w:p>
    <w:p w:rsidR="00B70A28" w:rsidRDefault="00B70A28" w:rsidP="00B70A28">
      <w:pPr>
        <w:ind w:firstLineChars="200" w:firstLine="420"/>
        <w:rPr>
          <w:rFonts w:hint="eastAsia"/>
        </w:rPr>
      </w:pPr>
      <w:r>
        <w:rPr>
          <w:rFonts w:hint="eastAsia"/>
        </w:rPr>
        <w:t xml:space="preserve">   </w:t>
      </w:r>
      <w:r>
        <w:rPr>
          <w:rFonts w:hint="eastAsia"/>
        </w:rPr>
        <w:t>只有登录的用户可以通过查看自己的粉丝并关注自己</w:t>
      </w:r>
      <w:proofErr w:type="gramStart"/>
      <w:r>
        <w:rPr>
          <w:rFonts w:hint="eastAsia"/>
        </w:rPr>
        <w:t>未关注</w:t>
      </w:r>
      <w:proofErr w:type="gramEnd"/>
      <w:r>
        <w:rPr>
          <w:rFonts w:hint="eastAsia"/>
        </w:rPr>
        <w:t>的粉丝。</w:t>
      </w:r>
    </w:p>
    <w:p w:rsidR="00B70A28" w:rsidRDefault="00B70A28" w:rsidP="00B70A28">
      <w:pPr>
        <w:rPr>
          <w:rFonts w:hint="eastAsia"/>
        </w:rPr>
      </w:pPr>
      <w:r>
        <w:rPr>
          <w:rFonts w:hint="eastAsia"/>
        </w:rPr>
        <w:t xml:space="preserve">    3</w:t>
      </w:r>
      <w:r>
        <w:rPr>
          <w:rFonts w:hint="eastAsia"/>
        </w:rPr>
        <w:t>、按条件找人：</w:t>
      </w:r>
    </w:p>
    <w:p w:rsidR="00B70A28" w:rsidRDefault="00B70A28" w:rsidP="00B70A28">
      <w:pPr>
        <w:rPr>
          <w:rFonts w:hint="eastAsia"/>
        </w:rPr>
      </w:pPr>
      <w:r>
        <w:rPr>
          <w:rFonts w:hint="eastAsia"/>
        </w:rPr>
        <w:t xml:space="preserve">       </w:t>
      </w:r>
      <w:r>
        <w:rPr>
          <w:rFonts w:hint="eastAsia"/>
        </w:rPr>
        <w:t>只有登录的用户可以通过昵称，学校，公司名来查找相应的博主进行关注访问操作。</w:t>
      </w:r>
    </w:p>
    <w:p w:rsidR="00B70A28" w:rsidRDefault="00B70A28" w:rsidP="00B70A28">
      <w:pPr>
        <w:rPr>
          <w:rFonts w:hint="eastAsia"/>
        </w:rPr>
      </w:pPr>
      <w:r>
        <w:rPr>
          <w:rFonts w:hint="eastAsia"/>
        </w:rPr>
        <w:t xml:space="preserve">    4</w:t>
      </w:r>
      <w:r>
        <w:rPr>
          <w:rFonts w:hint="eastAsia"/>
        </w:rPr>
        <w:t>、增加关注</w:t>
      </w:r>
    </w:p>
    <w:p w:rsidR="00B70A28" w:rsidRDefault="00B70A28" w:rsidP="00B70A28">
      <w:pPr>
        <w:rPr>
          <w:rFonts w:eastAsia="宋体" w:hint="eastAsia"/>
        </w:rPr>
      </w:pPr>
      <w:r>
        <w:rPr>
          <w:rFonts w:hint="eastAsia"/>
        </w:rPr>
        <w:t xml:space="preserve">       </w:t>
      </w:r>
      <w:r>
        <w:rPr>
          <w:rFonts w:hint="eastAsia"/>
        </w:rPr>
        <w:t>只有登录的用户通过查看自己关注与粉丝，增加关注使其成为博</w:t>
      </w:r>
      <w:proofErr w:type="gramStart"/>
      <w:r>
        <w:rPr>
          <w:rFonts w:hint="eastAsia"/>
        </w:rPr>
        <w:t>主关注</w:t>
      </w:r>
      <w:proofErr w:type="gramEnd"/>
      <w:r>
        <w:rPr>
          <w:rFonts w:hint="eastAsia"/>
        </w:rPr>
        <w:t>对象。</w:t>
      </w:r>
    </w:p>
    <w:p w:rsidR="00B70A28" w:rsidRDefault="00B70A28" w:rsidP="00B70A28">
      <w:pPr>
        <w:ind w:firstLineChars="200" w:firstLine="420"/>
        <w:rPr>
          <w:rFonts w:hint="eastAsia"/>
        </w:rPr>
      </w:pPr>
      <w:r>
        <w:rPr>
          <w:rFonts w:hint="eastAsia"/>
        </w:rPr>
        <w:t>5</w:t>
      </w:r>
      <w:r>
        <w:rPr>
          <w:rFonts w:hint="eastAsia"/>
        </w:rPr>
        <w:t>、取消关注</w:t>
      </w:r>
    </w:p>
    <w:p w:rsidR="00B70A28" w:rsidRDefault="00B70A28" w:rsidP="00B70A28">
      <w:pPr>
        <w:tabs>
          <w:tab w:val="left" w:pos="7333"/>
        </w:tabs>
        <w:jc w:val="left"/>
        <w:rPr>
          <w:rFonts w:hint="eastAsia"/>
        </w:rPr>
      </w:pPr>
      <w:r>
        <w:rPr>
          <w:rFonts w:hint="eastAsia"/>
        </w:rPr>
        <w:t xml:space="preserve">       </w:t>
      </w:r>
      <w:r>
        <w:rPr>
          <w:rFonts w:hint="eastAsia"/>
        </w:rPr>
        <w:t>只有登录的用户才能够取消关注增加已经关注的人。</w:t>
      </w: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Pr="00B70A28" w:rsidRDefault="00B70A28" w:rsidP="00B70A28">
      <w:pPr>
        <w:tabs>
          <w:tab w:val="left" w:pos="7333"/>
        </w:tabs>
        <w:jc w:val="left"/>
        <w:rPr>
          <w:rFonts w:asciiTheme="majorEastAsia" w:eastAsiaTheme="majorEastAsia" w:hAnsiTheme="majorEastAsia" w:hint="eastAsia"/>
          <w:sz w:val="20"/>
        </w:rPr>
      </w:pPr>
      <w:r w:rsidRPr="00B70A28">
        <w:rPr>
          <w:rFonts w:asciiTheme="majorEastAsia" w:eastAsiaTheme="majorEastAsia" w:hAnsiTheme="majorEastAsia" w:hint="eastAsia"/>
          <w:b/>
          <w:bCs/>
          <w:sz w:val="24"/>
          <w:szCs w:val="28"/>
        </w:rPr>
        <w:t xml:space="preserve">功能流程图 </w:t>
      </w:r>
    </w:p>
    <w:p w:rsidR="00B70A28" w:rsidRDefault="00B70A28" w:rsidP="00B70A28">
      <w:pPr>
        <w:rPr>
          <w:rFonts w:hint="eastAsia"/>
        </w:rPr>
      </w:pPr>
      <w:r>
        <w:rPr>
          <w:rFonts w:hint="eastAsia"/>
          <w:bCs/>
        </w:rPr>
        <w:t>（</w:t>
      </w:r>
      <w:r>
        <w:rPr>
          <w:rFonts w:hint="eastAsia"/>
          <w:bCs/>
        </w:rPr>
        <w:t>1</w:t>
      </w:r>
      <w:r>
        <w:rPr>
          <w:rFonts w:hint="eastAsia"/>
          <w:bCs/>
        </w:rPr>
        <w:t>）取消关注</w: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04" type="#_x0000_t34" style="position:absolute;left:0;text-align:left;margin-left:37.5pt;margin-top:9.2pt;width:137.45pt;height:21.35pt;rotation:180;flip:y;z-index:251953152" o:connectortype="elbow" adj="21827,460935,-41636">
            <v:stroke startarrow="block"/>
          </v:shape>
        </w:pict>
      </w:r>
    </w:p>
    <w:p w:rsidR="00B70A28" w:rsidRDefault="00B70A28" w:rsidP="00B70A28">
      <w:pPr>
        <w:rPr>
          <w:rFonts w:hint="eastAsia"/>
        </w:rPr>
      </w:pPr>
      <w:r>
        <w:rPr>
          <w:lang w:val="en-US" w:eastAsia="zh-CN"/>
        </w:rPr>
        <w:pict>
          <v:shape id="_x0000_s1303" type="#_x0000_t34" style="position:absolute;left:0;text-align:left;margin-left:-26.25pt;margin-top:77.9pt;width:191.45pt;height:65.6pt;rotation:270;flip:x;z-index:251952128" o:connectortype="elbow" adj="-130,168305,-22153"/>
        </w:pict>
      </w:r>
      <w:r>
        <w:rPr>
          <w:lang w:val="en-US" w:eastAsia="zh-CN"/>
        </w:rPr>
        <w:pict>
          <v:shape id="_x0000_s1299" type="#_x0000_t109" style="position:absolute;left:0;text-align:left;margin-left:290pt;margin-top:10.9pt;width:75.45pt;height:34pt;z-index:251948032"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296" type="#_x0000_t32" style="position:absolute;left:0;text-align:left;margin-left:184.1pt;margin-top:-20.25pt;width:1.15pt;height:43.5pt;z-index:251944960" o:connectortype="straight">
            <v:stroke endarrow="block"/>
          </v:shape>
        </w:pict>
      </w:r>
      <w:r>
        <w:pict>
          <v:roundrect id="_x0000_s1289" style="position:absolute;left:0;text-align:left;margin-left:151.5pt;margin-top:-58.5pt;width:66pt;height:38.25pt;z-index:251937792"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293" type="#_x0000_t109" style="position:absolute;left:0;text-align:left;margin-left:144.75pt;margin-top:7.65pt;width:85.5pt;height:32.25pt;z-index:251941888" strokecolor="#f79646" strokeweight="2pt">
            <v:textbox>
              <w:txbxContent>
                <w:p w:rsidR="00B70A28" w:rsidRDefault="00B70A28" w:rsidP="00B70A28">
                  <w:pPr>
                    <w:jc w:val="center"/>
                  </w:pPr>
                  <w:r>
                    <w:rPr>
                      <w:rFonts w:hint="eastAsia"/>
                    </w:rPr>
                    <w:t>取消关注</w:t>
                  </w:r>
                </w:p>
              </w:txbxContent>
            </v:textbox>
          </v:shape>
        </w:pict>
      </w:r>
    </w:p>
    <w:p w:rsidR="00B70A28" w:rsidRDefault="00B70A28" w:rsidP="00B70A28">
      <w:r>
        <w:pict>
          <v:shape id="_x0000_s1294" type="#_x0000_t34" style="position:absolute;left:0;text-align:left;margin-left:262.5pt;margin-top:14.6pt;width:66.6pt;height:64.8pt;rotation:90;z-index:251942912" o:connectortype="elbow" adj="21827,-106567,-135632">
            <v:stroke startarrow="block"/>
          </v:shape>
        </w:pict>
      </w:r>
    </w:p>
    <w:p w:rsidR="00B70A28" w:rsidRDefault="00B70A28" w:rsidP="00B70A28">
      <w:r>
        <w:rPr>
          <w:lang w:val="en-US" w:eastAsia="zh-CN"/>
        </w:rPr>
        <w:pict>
          <v:shape id="_x0000_s1297" type="#_x0000_t32" style="position:absolute;left:0;text-align:left;margin-left:185.25pt;margin-top:8.7pt;width:.65pt;height:24.9pt;z-index:251945984"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291" style="position:absolute;left:0;text-align:left;margin-left:268.85pt;margin-top:10pt;width:59.5pt;height:22.5pt;z-index:251939840" stroked="f">
            <v:textbox>
              <w:txbxContent>
                <w:p w:rsidR="00B70A28" w:rsidRDefault="00B70A28" w:rsidP="00B70A28">
                  <w:pPr>
                    <w:rPr>
                      <w:rFonts w:hint="eastAsia"/>
                    </w:rPr>
                  </w:pPr>
                  <w:r>
                    <w:rPr>
                      <w:rFonts w:hint="eastAsia"/>
                    </w:rPr>
                    <w:t>N</w:t>
                  </w:r>
                </w:p>
              </w:txbxContent>
            </v:textbox>
          </v:rect>
        </w:pict>
      </w:r>
      <w:r>
        <w:rPr>
          <w:lang w:val="en-US" w:eastAsia="zh-CN"/>
        </w:rPr>
        <w:pict>
          <v:shape id="_x0000_s1298" type="#_x0000_t110" style="position:absolute;left:0;text-align:left;margin-left:106.35pt;margin-top:3.4pt;width:157.05pt;height:65.4pt;z-index:251947008"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290" type="#_x0000_t110" style="position:absolute;left:0;text-align:left;margin-left:106.1pt;margin-top:2.4pt;width:157.05pt;height:65.4pt;z-index:251938816"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rPr>
          <w:lang w:val="en-US" w:eastAsia="zh-CN"/>
        </w:rPr>
        <w:pict>
          <v:shape id="_x0000_s1302" type="#_x0000_t32" style="position:absolute;left:0;text-align:left;margin-left:185.9pt;margin-top:6.4pt;width:.65pt;height:24.9pt;z-index:251951104" o:connectortype="straight">
            <v:stroke endarrow="block"/>
          </v:shape>
        </w:pict>
      </w:r>
      <w:r>
        <w:pict>
          <v:rect id="_x0000_s1292" style="position:absolute;left:0;text-align:left;margin-left:189.1pt;margin-top:11.45pt;width:57pt;height:23.25pt;z-index:251940864" stroked="f">
            <v:textbox>
              <w:txbxContent>
                <w:p w:rsidR="00B70A28" w:rsidRDefault="00B70A28" w:rsidP="00B70A28">
                  <w:pPr>
                    <w:rPr>
                      <w:rFonts w:hint="eastAsia"/>
                    </w:rPr>
                  </w:pPr>
                  <w:r>
                    <w:rPr>
                      <w:rFonts w:hint="eastAsia"/>
                    </w:rPr>
                    <w:t>Y</w:t>
                  </w:r>
                </w:p>
              </w:txbxContent>
            </v:textbox>
          </v:rect>
        </w:pict>
      </w:r>
    </w:p>
    <w:p w:rsidR="00B70A28" w:rsidRDefault="00B70A28" w:rsidP="00B70A28">
      <w:r>
        <w:rPr>
          <w:lang w:val="en-US" w:eastAsia="zh-CN"/>
        </w:rPr>
        <w:pict>
          <v:shape id="_x0000_s1305" type="#_x0000_t202" style="position:absolute;left:0;text-align:left;margin-left:58.2pt;margin-top:13.65pt;width:19.9pt;height:24.7pt;z-index:251954176" strokecolor="white">
            <v:textbox>
              <w:txbxContent>
                <w:p w:rsidR="00B70A28" w:rsidRDefault="00B70A28" w:rsidP="00B70A28">
                  <w:r>
                    <w:rPr>
                      <w:rFonts w:hint="eastAsia"/>
                    </w:rPr>
                    <w:t>N</w:t>
                  </w:r>
                </w:p>
              </w:txbxContent>
            </v:textbox>
          </v:shape>
        </w:pict>
      </w:r>
    </w:p>
    <w:p w:rsidR="00B70A28" w:rsidRDefault="00B70A28" w:rsidP="00B70A28">
      <w:r>
        <w:rPr>
          <w:lang w:val="en-US" w:eastAsia="zh-CN"/>
        </w:rPr>
        <w:pict>
          <v:shape id="_x0000_s1301" type="#_x0000_t110" style="position:absolute;left:0;text-align:left;margin-left:106.35pt;margin-top:.1pt;width:157.05pt;height:67.95pt;z-index:251950080" strokecolor="#f79646" strokeweight="2pt">
            <v:textbox>
              <w:txbxContent>
                <w:p w:rsidR="00B70A28" w:rsidRDefault="00B70A28" w:rsidP="00B70A28">
                  <w:pPr>
                    <w:rPr>
                      <w:rFonts w:hint="eastAsia"/>
                      <w:sz w:val="18"/>
                      <w:szCs w:val="18"/>
                    </w:rPr>
                  </w:pPr>
                  <w:r>
                    <w:rPr>
                      <w:rFonts w:hint="eastAsia"/>
                      <w:sz w:val="18"/>
                      <w:szCs w:val="18"/>
                    </w:rPr>
                    <w:t>校验是否已关注</w:t>
                  </w:r>
                </w:p>
              </w:txbxContent>
            </v:textbox>
          </v:shape>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06" type="#_x0000_t202" style="position:absolute;left:0;text-align:left;margin-left:207.2pt;margin-top:1.55pt;width:43.8pt;height:21.85pt;z-index:251955200" strokecolor="white">
            <v:textbox>
              <w:txbxContent>
                <w:p w:rsidR="00B70A28" w:rsidRDefault="00B70A28" w:rsidP="00B70A28">
                  <w:r>
                    <w:rPr>
                      <w:rFonts w:hint="eastAsia"/>
                    </w:rPr>
                    <w:t>Y</w:t>
                  </w:r>
                </w:p>
              </w:txbxContent>
            </v:textbox>
          </v:shape>
        </w:pict>
      </w:r>
      <w:r>
        <w:rPr>
          <w:lang w:val="en-US" w:eastAsia="zh-CN"/>
        </w:rPr>
        <w:pict>
          <v:shape id="_x0000_s1300" type="#_x0000_t32" style="position:absolute;left:0;text-align:left;margin-left:184.6pt;margin-top:5.65pt;width:.65pt;height:24.9pt;z-index:251949056" o:connectortype="straight">
            <v:stroke endarrow="block"/>
          </v:shape>
        </w:pict>
      </w:r>
    </w:p>
    <w:p w:rsidR="00B70A28" w:rsidRDefault="00B70A28" w:rsidP="00B70A28">
      <w:pPr>
        <w:ind w:firstLineChars="200" w:firstLine="420"/>
        <w:rPr>
          <w:rFonts w:hint="eastAsia"/>
        </w:rPr>
      </w:pPr>
      <w:r>
        <w:pict>
          <v:roundrect id="_x0000_s1295" style="position:absolute;left:0;text-align:left;margin-left:154.45pt;margin-top:14.95pt;width:66pt;height:38.25pt;z-index:251943936"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eastAsia="宋体" w:hint="eastAsia"/>
        </w:rPr>
      </w:pPr>
      <w:r>
        <w:rPr>
          <w:rFonts w:hint="eastAsia"/>
        </w:rPr>
        <w:t>注意：只有登录的用户才能取消关注的人，并且是博主已经关注的人才能取消关注。</w:t>
      </w: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rPr>
          <w:rFonts w:hint="eastAsia"/>
        </w:rPr>
      </w:pPr>
      <w:r>
        <w:rPr>
          <w:rFonts w:hint="eastAsia"/>
          <w:bCs/>
        </w:rPr>
        <w:t>（</w:t>
      </w:r>
      <w:r>
        <w:rPr>
          <w:rFonts w:hint="eastAsia"/>
          <w:bCs/>
        </w:rPr>
        <w:t>2</w:t>
      </w:r>
      <w:r>
        <w:rPr>
          <w:rFonts w:hint="eastAsia"/>
          <w:bCs/>
        </w:rPr>
        <w:t>）添加关注</w:t>
      </w:r>
    </w:p>
    <w:p w:rsidR="00B70A28" w:rsidRDefault="00B70A28" w:rsidP="00B70A28">
      <w:pPr>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22" type="#_x0000_t34" style="position:absolute;left:0;text-align:left;margin-left:37.5pt;margin-top:9.2pt;width:137.45pt;height:21.35pt;rotation:180;flip:y;z-index:251971584" o:connectortype="elbow" adj="21827,460935,-41636">
            <v:stroke startarrow="block"/>
          </v:shape>
        </w:pict>
      </w:r>
    </w:p>
    <w:p w:rsidR="00B70A28" w:rsidRDefault="00B70A28" w:rsidP="00B70A28">
      <w:pPr>
        <w:rPr>
          <w:rFonts w:hint="eastAsia"/>
        </w:rPr>
      </w:pPr>
      <w:r>
        <w:rPr>
          <w:lang w:val="en-US" w:eastAsia="zh-CN"/>
        </w:rPr>
        <w:pict>
          <v:shape id="_x0000_s1321" type="#_x0000_t34" style="position:absolute;left:0;text-align:left;margin-left:-26.25pt;margin-top:77.9pt;width:191.45pt;height:65.6pt;rotation:270;flip:x;z-index:251970560" o:connectortype="elbow" adj="-130,168305,-22153"/>
        </w:pict>
      </w:r>
      <w:r>
        <w:rPr>
          <w:lang w:val="en-US" w:eastAsia="zh-CN"/>
        </w:rPr>
        <w:pict>
          <v:shape id="_x0000_s1317" type="#_x0000_t109" style="position:absolute;left:0;text-align:left;margin-left:290pt;margin-top:10.9pt;width:75.45pt;height:34pt;z-index:251966464"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314" type="#_x0000_t32" style="position:absolute;left:0;text-align:left;margin-left:184.1pt;margin-top:-20.25pt;width:1.15pt;height:43.5pt;z-index:251963392" o:connectortype="straight">
            <v:stroke endarrow="block"/>
          </v:shape>
        </w:pict>
      </w:r>
      <w:r>
        <w:pict>
          <v:roundrect id="_x0000_s1307" style="position:absolute;left:0;text-align:left;margin-left:151.5pt;margin-top:-58.5pt;width:66pt;height:38.25pt;z-index:251956224"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311" type="#_x0000_t109" style="position:absolute;left:0;text-align:left;margin-left:144.75pt;margin-top:7.65pt;width:85.5pt;height:32.25pt;z-index:251960320" strokecolor="#f79646" strokeweight="2pt">
            <v:textbox>
              <w:txbxContent>
                <w:p w:rsidR="00B70A28" w:rsidRDefault="00B70A28" w:rsidP="00B70A28">
                  <w:pPr>
                    <w:jc w:val="center"/>
                  </w:pPr>
                  <w:r>
                    <w:rPr>
                      <w:rFonts w:hint="eastAsia"/>
                    </w:rPr>
                    <w:t>添加关注</w:t>
                  </w:r>
                </w:p>
              </w:txbxContent>
            </v:textbox>
          </v:shape>
        </w:pict>
      </w:r>
    </w:p>
    <w:p w:rsidR="00B70A28" w:rsidRDefault="00B70A28" w:rsidP="00B70A28">
      <w:r>
        <w:pict>
          <v:shape id="_x0000_s1312" type="#_x0000_t34" style="position:absolute;left:0;text-align:left;margin-left:262.5pt;margin-top:14.6pt;width:66.6pt;height:64.8pt;rotation:90;z-index:251961344" o:connectortype="elbow" adj="21827,-106567,-135632">
            <v:stroke startarrow="block"/>
          </v:shape>
        </w:pict>
      </w:r>
    </w:p>
    <w:p w:rsidR="00B70A28" w:rsidRDefault="00B70A28" w:rsidP="00B70A28">
      <w:r>
        <w:rPr>
          <w:lang w:val="en-US" w:eastAsia="zh-CN"/>
        </w:rPr>
        <w:pict>
          <v:shape id="_x0000_s1315" type="#_x0000_t32" style="position:absolute;left:0;text-align:left;margin-left:185.25pt;margin-top:8.7pt;width:.65pt;height:24.9pt;z-index:251964416"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309" style="position:absolute;left:0;text-align:left;margin-left:268.85pt;margin-top:10pt;width:59.5pt;height:22.5pt;z-index:251958272" stroked="f">
            <v:textbox>
              <w:txbxContent>
                <w:p w:rsidR="00B70A28" w:rsidRDefault="00B70A28" w:rsidP="00B70A28">
                  <w:pPr>
                    <w:rPr>
                      <w:rFonts w:hint="eastAsia"/>
                    </w:rPr>
                  </w:pPr>
                  <w:r>
                    <w:rPr>
                      <w:rFonts w:hint="eastAsia"/>
                    </w:rPr>
                    <w:t>N</w:t>
                  </w:r>
                </w:p>
              </w:txbxContent>
            </v:textbox>
          </v:rect>
        </w:pict>
      </w:r>
      <w:r>
        <w:rPr>
          <w:lang w:val="en-US" w:eastAsia="zh-CN"/>
        </w:rPr>
        <w:pict>
          <v:shape id="_x0000_s1316" type="#_x0000_t110" style="position:absolute;left:0;text-align:left;margin-left:106.35pt;margin-top:3.4pt;width:157.05pt;height:65.4pt;z-index:251965440"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308" type="#_x0000_t110" style="position:absolute;left:0;text-align:left;margin-left:106.1pt;margin-top:2.4pt;width:157.05pt;height:65.4pt;z-index:251957248"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rPr>
          <w:lang w:val="en-US" w:eastAsia="zh-CN"/>
        </w:rPr>
        <w:pict>
          <v:shape id="_x0000_s1320" type="#_x0000_t32" style="position:absolute;left:0;text-align:left;margin-left:185.9pt;margin-top:6.4pt;width:.65pt;height:24.9pt;z-index:251969536" o:connectortype="straight">
            <v:stroke endarrow="block"/>
          </v:shape>
        </w:pict>
      </w:r>
      <w:r>
        <w:pict>
          <v:rect id="_x0000_s1310" style="position:absolute;left:0;text-align:left;margin-left:189.1pt;margin-top:11.45pt;width:57pt;height:23.25pt;z-index:251959296" stroked="f">
            <v:textbox>
              <w:txbxContent>
                <w:p w:rsidR="00B70A28" w:rsidRDefault="00B70A28" w:rsidP="00B70A28">
                  <w:pPr>
                    <w:rPr>
                      <w:rFonts w:hint="eastAsia"/>
                    </w:rPr>
                  </w:pPr>
                  <w:r>
                    <w:rPr>
                      <w:rFonts w:hint="eastAsia"/>
                    </w:rPr>
                    <w:t>Y</w:t>
                  </w:r>
                </w:p>
              </w:txbxContent>
            </v:textbox>
          </v:rect>
        </w:pict>
      </w:r>
    </w:p>
    <w:p w:rsidR="00B70A28" w:rsidRDefault="00B70A28" w:rsidP="00B70A28">
      <w:r>
        <w:rPr>
          <w:lang w:val="en-US" w:eastAsia="zh-CN"/>
        </w:rPr>
        <w:pict>
          <v:shape id="_x0000_s1323" type="#_x0000_t202" style="position:absolute;left:0;text-align:left;margin-left:58.2pt;margin-top:13.65pt;width:19.9pt;height:24.7pt;z-index:251972608" strokecolor="white">
            <v:textbox>
              <w:txbxContent>
                <w:p w:rsidR="00B70A28" w:rsidRDefault="00B70A28" w:rsidP="00B70A28">
                  <w:r>
                    <w:rPr>
                      <w:rFonts w:hint="eastAsia"/>
                    </w:rPr>
                    <w:t>N</w:t>
                  </w:r>
                </w:p>
              </w:txbxContent>
            </v:textbox>
          </v:shape>
        </w:pict>
      </w:r>
    </w:p>
    <w:p w:rsidR="00B70A28" w:rsidRDefault="00B70A28" w:rsidP="00B70A28">
      <w:r>
        <w:rPr>
          <w:lang w:val="en-US" w:eastAsia="zh-CN"/>
        </w:rPr>
        <w:pict>
          <v:shape id="_x0000_s1319" type="#_x0000_t110" style="position:absolute;left:0;text-align:left;margin-left:106.35pt;margin-top:.1pt;width:157.05pt;height:67.95pt;z-index:251968512" strokecolor="#f79646" strokeweight="2pt">
            <v:textbox>
              <w:txbxContent>
                <w:p w:rsidR="00B70A28" w:rsidRDefault="00B70A28" w:rsidP="00B70A28">
                  <w:pPr>
                    <w:rPr>
                      <w:rFonts w:hint="eastAsia"/>
                      <w:sz w:val="18"/>
                      <w:szCs w:val="18"/>
                    </w:rPr>
                  </w:pPr>
                  <w:r>
                    <w:rPr>
                      <w:rFonts w:hint="eastAsia"/>
                      <w:sz w:val="18"/>
                      <w:szCs w:val="18"/>
                    </w:rPr>
                    <w:t>校验是否未关注</w:t>
                  </w:r>
                </w:p>
              </w:txbxContent>
            </v:textbox>
          </v:shape>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24" type="#_x0000_t202" style="position:absolute;left:0;text-align:left;margin-left:207.2pt;margin-top:1.55pt;width:43.8pt;height:21.85pt;z-index:251973632" strokecolor="white">
            <v:textbox>
              <w:txbxContent>
                <w:p w:rsidR="00B70A28" w:rsidRDefault="00B70A28" w:rsidP="00B70A28">
                  <w:r>
                    <w:rPr>
                      <w:rFonts w:hint="eastAsia"/>
                    </w:rPr>
                    <w:t>Y</w:t>
                  </w:r>
                </w:p>
              </w:txbxContent>
            </v:textbox>
          </v:shape>
        </w:pict>
      </w:r>
      <w:r>
        <w:rPr>
          <w:lang w:val="en-US" w:eastAsia="zh-CN"/>
        </w:rPr>
        <w:pict>
          <v:shape id="_x0000_s1318" type="#_x0000_t32" style="position:absolute;left:0;text-align:left;margin-left:184.6pt;margin-top:5.65pt;width:.65pt;height:24.9pt;z-index:251967488" o:connectortype="straight">
            <v:stroke endarrow="block"/>
          </v:shape>
        </w:pict>
      </w:r>
    </w:p>
    <w:p w:rsidR="00B70A28" w:rsidRDefault="00B70A28" w:rsidP="00B70A28">
      <w:pPr>
        <w:ind w:firstLineChars="200" w:firstLine="420"/>
        <w:rPr>
          <w:rFonts w:hint="eastAsia"/>
        </w:rPr>
      </w:pPr>
      <w:r>
        <w:pict>
          <v:roundrect id="_x0000_s1313" style="position:absolute;left:0;text-align:left;margin-left:154.45pt;margin-top:14.95pt;width:66pt;height:38.25pt;z-index:251962368"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eastAsia="宋体" w:hint="eastAsia"/>
        </w:rPr>
      </w:pPr>
      <w:r>
        <w:rPr>
          <w:rFonts w:hint="eastAsia"/>
        </w:rPr>
        <w:t>注意：只有登录的用户才能添加关注，只有博主为关注的人才能添加关注。</w: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r>
        <w:rPr>
          <w:rFonts w:hint="eastAsia"/>
          <w:bCs/>
        </w:rPr>
        <w:lastRenderedPageBreak/>
        <w:t>（</w:t>
      </w:r>
      <w:r>
        <w:rPr>
          <w:rFonts w:hint="eastAsia"/>
          <w:bCs/>
        </w:rPr>
        <w:t>3</w:t>
      </w:r>
      <w:r>
        <w:rPr>
          <w:rFonts w:hint="eastAsia"/>
          <w:bCs/>
        </w:rPr>
        <w:t>）移除粉丝</w:t>
      </w: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40" type="#_x0000_t34" style="position:absolute;left:0;text-align:left;margin-left:37.5pt;margin-top:9.2pt;width:137.45pt;height:21.35pt;rotation:180;flip:y;z-index:251990016" o:connectortype="elbow" adj="21827,460935,-41636">
            <v:stroke startarrow="block"/>
          </v:shape>
        </w:pict>
      </w:r>
    </w:p>
    <w:p w:rsidR="00B70A28" w:rsidRDefault="00B70A28" w:rsidP="00B70A28">
      <w:pPr>
        <w:rPr>
          <w:rFonts w:hint="eastAsia"/>
        </w:rPr>
      </w:pPr>
      <w:r>
        <w:rPr>
          <w:lang w:val="en-US" w:eastAsia="zh-CN"/>
        </w:rPr>
        <w:pict>
          <v:shape id="_x0000_s1339" type="#_x0000_t34" style="position:absolute;left:0;text-align:left;margin-left:-26.25pt;margin-top:77.9pt;width:191.45pt;height:65.6pt;rotation:270;flip:x;z-index:251988992" o:connectortype="elbow" adj="-130,168305,-22153"/>
        </w:pict>
      </w:r>
      <w:r>
        <w:rPr>
          <w:lang w:val="en-US" w:eastAsia="zh-CN"/>
        </w:rPr>
        <w:pict>
          <v:shape id="_x0000_s1335" type="#_x0000_t109" style="position:absolute;left:0;text-align:left;margin-left:290pt;margin-top:10.9pt;width:75.45pt;height:34pt;z-index:251984896"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332" type="#_x0000_t32" style="position:absolute;left:0;text-align:left;margin-left:184.1pt;margin-top:-20.25pt;width:1.15pt;height:43.5pt;z-index:251981824" o:connectortype="straight">
            <v:stroke endarrow="block"/>
          </v:shape>
        </w:pict>
      </w:r>
      <w:r>
        <w:pict>
          <v:roundrect id="_x0000_s1325" style="position:absolute;left:0;text-align:left;margin-left:151.5pt;margin-top:-58.5pt;width:66pt;height:38.25pt;z-index:251974656"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329" type="#_x0000_t109" style="position:absolute;left:0;text-align:left;margin-left:144.75pt;margin-top:7.65pt;width:85.5pt;height:32.25pt;z-index:251978752" strokecolor="#f79646" strokeweight="2pt">
            <v:textbox>
              <w:txbxContent>
                <w:p w:rsidR="00B70A28" w:rsidRDefault="00B70A28" w:rsidP="00B70A28">
                  <w:pPr>
                    <w:jc w:val="center"/>
                  </w:pPr>
                  <w:r>
                    <w:rPr>
                      <w:rFonts w:hint="eastAsia"/>
                    </w:rPr>
                    <w:t>移除粉丝</w:t>
                  </w:r>
                </w:p>
              </w:txbxContent>
            </v:textbox>
          </v:shape>
        </w:pict>
      </w:r>
    </w:p>
    <w:p w:rsidR="00B70A28" w:rsidRDefault="00B70A28" w:rsidP="00B70A28">
      <w:r>
        <w:pict>
          <v:shape id="_x0000_s1330" type="#_x0000_t34" style="position:absolute;left:0;text-align:left;margin-left:262.5pt;margin-top:14.6pt;width:66.6pt;height:64.8pt;rotation:90;z-index:251979776" o:connectortype="elbow" adj="21827,-106567,-135632">
            <v:stroke startarrow="block"/>
          </v:shape>
        </w:pict>
      </w:r>
    </w:p>
    <w:p w:rsidR="00B70A28" w:rsidRDefault="00B70A28" w:rsidP="00B70A28">
      <w:r>
        <w:rPr>
          <w:lang w:val="en-US" w:eastAsia="zh-CN"/>
        </w:rPr>
        <w:pict>
          <v:shape id="_x0000_s1333" type="#_x0000_t32" style="position:absolute;left:0;text-align:left;margin-left:185.25pt;margin-top:8.7pt;width:.65pt;height:24.9pt;z-index:251982848"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327" style="position:absolute;left:0;text-align:left;margin-left:268.85pt;margin-top:10pt;width:59.5pt;height:22.5pt;z-index:251976704" stroked="f">
            <v:textbox>
              <w:txbxContent>
                <w:p w:rsidR="00B70A28" w:rsidRDefault="00B70A28" w:rsidP="00B70A28">
                  <w:pPr>
                    <w:rPr>
                      <w:rFonts w:hint="eastAsia"/>
                    </w:rPr>
                  </w:pPr>
                  <w:r>
                    <w:rPr>
                      <w:rFonts w:hint="eastAsia"/>
                    </w:rPr>
                    <w:t>N</w:t>
                  </w:r>
                </w:p>
              </w:txbxContent>
            </v:textbox>
          </v:rect>
        </w:pict>
      </w:r>
      <w:r>
        <w:rPr>
          <w:lang w:val="en-US" w:eastAsia="zh-CN"/>
        </w:rPr>
        <w:pict>
          <v:shape id="_x0000_s1334" type="#_x0000_t110" style="position:absolute;left:0;text-align:left;margin-left:106.35pt;margin-top:3.4pt;width:157.05pt;height:65.4pt;z-index:251983872"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326" type="#_x0000_t110" style="position:absolute;left:0;text-align:left;margin-left:106.1pt;margin-top:2.4pt;width:157.05pt;height:65.4pt;z-index:251975680"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rPr>
          <w:lang w:val="en-US" w:eastAsia="zh-CN"/>
        </w:rPr>
        <w:pict>
          <v:shape id="_x0000_s1338" type="#_x0000_t32" style="position:absolute;left:0;text-align:left;margin-left:185.9pt;margin-top:6.4pt;width:.65pt;height:24.9pt;z-index:251987968" o:connectortype="straight">
            <v:stroke endarrow="block"/>
          </v:shape>
        </w:pict>
      </w:r>
      <w:r>
        <w:pict>
          <v:rect id="_x0000_s1328" style="position:absolute;left:0;text-align:left;margin-left:189.1pt;margin-top:11.45pt;width:57pt;height:23.25pt;z-index:251977728" stroked="f">
            <v:textbox>
              <w:txbxContent>
                <w:p w:rsidR="00B70A28" w:rsidRDefault="00B70A28" w:rsidP="00B70A28">
                  <w:pPr>
                    <w:rPr>
                      <w:rFonts w:hint="eastAsia"/>
                    </w:rPr>
                  </w:pPr>
                  <w:r>
                    <w:rPr>
                      <w:rFonts w:hint="eastAsia"/>
                    </w:rPr>
                    <w:t>Y</w:t>
                  </w:r>
                </w:p>
              </w:txbxContent>
            </v:textbox>
          </v:rect>
        </w:pict>
      </w:r>
    </w:p>
    <w:p w:rsidR="00B70A28" w:rsidRDefault="00B70A28" w:rsidP="00B70A28">
      <w:r>
        <w:rPr>
          <w:lang w:val="en-US" w:eastAsia="zh-CN"/>
        </w:rPr>
        <w:pict>
          <v:shape id="_x0000_s1341" type="#_x0000_t202" style="position:absolute;left:0;text-align:left;margin-left:58.2pt;margin-top:13.65pt;width:19.9pt;height:24.7pt;z-index:251991040" strokecolor="white">
            <v:textbox>
              <w:txbxContent>
                <w:p w:rsidR="00B70A28" w:rsidRDefault="00B70A28" w:rsidP="00B70A28">
                  <w:r>
                    <w:rPr>
                      <w:rFonts w:hint="eastAsia"/>
                    </w:rPr>
                    <w:t>N</w:t>
                  </w:r>
                </w:p>
              </w:txbxContent>
            </v:textbox>
          </v:shape>
        </w:pict>
      </w:r>
    </w:p>
    <w:p w:rsidR="00B70A28" w:rsidRDefault="00B70A28" w:rsidP="00B70A28">
      <w:r>
        <w:rPr>
          <w:lang w:val="en-US" w:eastAsia="zh-CN"/>
        </w:rPr>
        <w:pict>
          <v:shape id="_x0000_s1337" type="#_x0000_t110" style="position:absolute;left:0;text-align:left;margin-left:106.35pt;margin-top:.1pt;width:157.05pt;height:67.95pt;z-index:251986944" strokecolor="#f79646" strokeweight="2pt">
            <v:textbox>
              <w:txbxContent>
                <w:p w:rsidR="00B70A28" w:rsidRDefault="00B70A28" w:rsidP="00B70A28">
                  <w:pPr>
                    <w:rPr>
                      <w:rFonts w:hint="eastAsia"/>
                      <w:sz w:val="18"/>
                      <w:szCs w:val="18"/>
                    </w:rPr>
                  </w:pPr>
                  <w:r>
                    <w:rPr>
                      <w:rFonts w:hint="eastAsia"/>
                      <w:sz w:val="18"/>
                      <w:szCs w:val="18"/>
                    </w:rPr>
                    <w:t>校验是否是粉丝</w:t>
                  </w:r>
                </w:p>
              </w:txbxContent>
            </v:textbox>
          </v:shape>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42" type="#_x0000_t202" style="position:absolute;left:0;text-align:left;margin-left:207.2pt;margin-top:1.55pt;width:43.8pt;height:21.85pt;z-index:251992064" strokecolor="white">
            <v:textbox>
              <w:txbxContent>
                <w:p w:rsidR="00B70A28" w:rsidRDefault="00B70A28" w:rsidP="00B70A28">
                  <w:r>
                    <w:rPr>
                      <w:rFonts w:hint="eastAsia"/>
                    </w:rPr>
                    <w:t>Y</w:t>
                  </w:r>
                </w:p>
              </w:txbxContent>
            </v:textbox>
          </v:shape>
        </w:pict>
      </w:r>
      <w:r>
        <w:rPr>
          <w:lang w:val="en-US" w:eastAsia="zh-CN"/>
        </w:rPr>
        <w:pict>
          <v:shape id="_x0000_s1336" type="#_x0000_t32" style="position:absolute;left:0;text-align:left;margin-left:184.6pt;margin-top:5.65pt;width:.65pt;height:24.9pt;z-index:251985920" o:connectortype="straight">
            <v:stroke endarrow="block"/>
          </v:shape>
        </w:pict>
      </w:r>
    </w:p>
    <w:p w:rsidR="00B70A28" w:rsidRDefault="00B70A28" w:rsidP="00B70A28">
      <w:pPr>
        <w:ind w:firstLineChars="200" w:firstLine="420"/>
        <w:rPr>
          <w:rFonts w:hint="eastAsia"/>
        </w:rPr>
      </w:pPr>
      <w:r>
        <w:pict>
          <v:roundrect id="_x0000_s1331" style="position:absolute;left:0;text-align:left;margin-left:154.45pt;margin-top:14.95pt;width:66pt;height:38.25pt;z-index:251980800"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p>
    <w:p w:rsidR="00B70A28" w:rsidRDefault="00B70A28" w:rsidP="00B70A28">
      <w:pPr>
        <w:ind w:firstLineChars="200" w:firstLine="420"/>
        <w:rPr>
          <w:rFonts w:eastAsia="宋体" w:hint="eastAsia"/>
        </w:rPr>
      </w:pPr>
      <w:r>
        <w:rPr>
          <w:rFonts w:hint="eastAsia"/>
        </w:rPr>
        <w:t>注意：只有登录的用户才能移除粉丝，移除的粉丝是已经关注了博主的人。不是博主的粉丝不能移除。</w: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rPr>
          <w:rFonts w:hint="eastAsia"/>
        </w:rPr>
      </w:pPr>
      <w:r>
        <w:rPr>
          <w:rFonts w:hint="eastAsia"/>
          <w:bCs/>
        </w:rPr>
        <w:lastRenderedPageBreak/>
        <w:t>（</w:t>
      </w:r>
      <w:r>
        <w:rPr>
          <w:rFonts w:hint="eastAsia"/>
          <w:bCs/>
        </w:rPr>
        <w:t>4</w:t>
      </w:r>
      <w:r>
        <w:rPr>
          <w:rFonts w:hint="eastAsia"/>
          <w:bCs/>
        </w:rPr>
        <w:t>）关注粉丝</w: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58" type="#_x0000_t34" style="position:absolute;left:0;text-align:left;margin-left:37.5pt;margin-top:9.2pt;width:137.45pt;height:21.35pt;rotation:180;flip:y;z-index:252008448" o:connectortype="elbow" adj="21827,460935,-41636">
            <v:stroke startarrow="block"/>
          </v:shape>
        </w:pict>
      </w:r>
    </w:p>
    <w:p w:rsidR="00B70A28" w:rsidRDefault="00B70A28" w:rsidP="00B70A28">
      <w:pPr>
        <w:rPr>
          <w:rFonts w:hint="eastAsia"/>
        </w:rPr>
      </w:pPr>
      <w:r>
        <w:rPr>
          <w:lang w:val="en-US" w:eastAsia="zh-CN"/>
        </w:rPr>
        <w:pict>
          <v:shape id="_x0000_s1357" type="#_x0000_t34" style="position:absolute;left:0;text-align:left;margin-left:-26.25pt;margin-top:77.9pt;width:191.45pt;height:65.6pt;rotation:270;flip:x;z-index:252007424" o:connectortype="elbow" adj="-130,168305,-22153"/>
        </w:pict>
      </w:r>
      <w:r>
        <w:rPr>
          <w:lang w:val="en-US" w:eastAsia="zh-CN"/>
        </w:rPr>
        <w:pict>
          <v:shape id="_x0000_s1353" type="#_x0000_t109" style="position:absolute;left:0;text-align:left;margin-left:290pt;margin-top:10.9pt;width:75.45pt;height:34pt;z-index:252003328"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350" type="#_x0000_t32" style="position:absolute;left:0;text-align:left;margin-left:184.1pt;margin-top:-20.25pt;width:1.15pt;height:43.5pt;z-index:252000256" o:connectortype="straight">
            <v:stroke endarrow="block"/>
          </v:shape>
        </w:pict>
      </w:r>
      <w:r>
        <w:pict>
          <v:roundrect id="_x0000_s1343" style="position:absolute;left:0;text-align:left;margin-left:151.5pt;margin-top:-58.5pt;width:66pt;height:38.25pt;z-index:251993088"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347" type="#_x0000_t109" style="position:absolute;left:0;text-align:left;margin-left:144.75pt;margin-top:7.65pt;width:85.5pt;height:32.25pt;z-index:251997184" strokecolor="#f79646" strokeweight="2pt">
            <v:textbox>
              <w:txbxContent>
                <w:p w:rsidR="00B70A28" w:rsidRDefault="00B70A28" w:rsidP="00B70A28">
                  <w:pPr>
                    <w:jc w:val="center"/>
                  </w:pPr>
                  <w:r>
                    <w:rPr>
                      <w:rFonts w:hint="eastAsia"/>
                    </w:rPr>
                    <w:t>关注粉丝</w:t>
                  </w:r>
                </w:p>
              </w:txbxContent>
            </v:textbox>
          </v:shape>
        </w:pict>
      </w:r>
    </w:p>
    <w:p w:rsidR="00B70A28" w:rsidRDefault="00B70A28" w:rsidP="00B70A28">
      <w:r>
        <w:pict>
          <v:shape id="_x0000_s1348" type="#_x0000_t34" style="position:absolute;left:0;text-align:left;margin-left:262.5pt;margin-top:14.6pt;width:66.6pt;height:64.8pt;rotation:90;z-index:251998208" o:connectortype="elbow" adj="21827,-106567,-135632">
            <v:stroke startarrow="block"/>
          </v:shape>
        </w:pict>
      </w:r>
    </w:p>
    <w:p w:rsidR="00B70A28" w:rsidRDefault="00B70A28" w:rsidP="00B70A28">
      <w:r>
        <w:rPr>
          <w:lang w:val="en-US" w:eastAsia="zh-CN"/>
        </w:rPr>
        <w:pict>
          <v:shape id="_x0000_s1351" type="#_x0000_t32" style="position:absolute;left:0;text-align:left;margin-left:185.25pt;margin-top:8.7pt;width:.65pt;height:24.9pt;z-index:252001280"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345" style="position:absolute;left:0;text-align:left;margin-left:268.85pt;margin-top:10pt;width:59.5pt;height:22.5pt;z-index:251995136" stroked="f">
            <v:textbox>
              <w:txbxContent>
                <w:p w:rsidR="00B70A28" w:rsidRDefault="00B70A28" w:rsidP="00B70A28">
                  <w:pPr>
                    <w:rPr>
                      <w:rFonts w:hint="eastAsia"/>
                    </w:rPr>
                  </w:pPr>
                  <w:r>
                    <w:rPr>
                      <w:rFonts w:hint="eastAsia"/>
                    </w:rPr>
                    <w:t>N</w:t>
                  </w:r>
                </w:p>
              </w:txbxContent>
            </v:textbox>
          </v:rect>
        </w:pict>
      </w:r>
      <w:r>
        <w:rPr>
          <w:lang w:val="en-US" w:eastAsia="zh-CN"/>
        </w:rPr>
        <w:pict>
          <v:shape id="_x0000_s1352" type="#_x0000_t110" style="position:absolute;left:0;text-align:left;margin-left:106.35pt;margin-top:3.4pt;width:157.05pt;height:65.4pt;z-index:252002304"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344" type="#_x0000_t110" style="position:absolute;left:0;text-align:left;margin-left:106.1pt;margin-top:2.4pt;width:157.05pt;height:65.4pt;z-index:251994112"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rPr>
          <w:lang w:val="en-US" w:eastAsia="zh-CN"/>
        </w:rPr>
        <w:pict>
          <v:shape id="_x0000_s1356" type="#_x0000_t32" style="position:absolute;left:0;text-align:left;margin-left:185.9pt;margin-top:6.4pt;width:.65pt;height:24.9pt;z-index:252006400" o:connectortype="straight">
            <v:stroke endarrow="block"/>
          </v:shape>
        </w:pict>
      </w:r>
      <w:r>
        <w:pict>
          <v:rect id="_x0000_s1346" style="position:absolute;left:0;text-align:left;margin-left:189.1pt;margin-top:11.45pt;width:57pt;height:23.25pt;z-index:251996160" stroked="f">
            <v:textbox>
              <w:txbxContent>
                <w:p w:rsidR="00B70A28" w:rsidRDefault="00B70A28" w:rsidP="00B70A28">
                  <w:pPr>
                    <w:rPr>
                      <w:rFonts w:hint="eastAsia"/>
                    </w:rPr>
                  </w:pPr>
                  <w:r>
                    <w:rPr>
                      <w:rFonts w:hint="eastAsia"/>
                    </w:rPr>
                    <w:t>Y</w:t>
                  </w:r>
                </w:p>
              </w:txbxContent>
            </v:textbox>
          </v:rect>
        </w:pict>
      </w:r>
    </w:p>
    <w:p w:rsidR="00B70A28" w:rsidRDefault="00B70A28" w:rsidP="00B70A28">
      <w:r>
        <w:rPr>
          <w:lang w:val="en-US" w:eastAsia="zh-CN"/>
        </w:rPr>
        <w:pict>
          <v:shape id="_x0000_s1359" type="#_x0000_t202" style="position:absolute;left:0;text-align:left;margin-left:58.2pt;margin-top:13.65pt;width:19.9pt;height:24.7pt;z-index:252009472" strokecolor="white">
            <v:textbox>
              <w:txbxContent>
                <w:p w:rsidR="00B70A28" w:rsidRDefault="00B70A28" w:rsidP="00B70A28">
                  <w:r>
                    <w:rPr>
                      <w:rFonts w:hint="eastAsia"/>
                    </w:rPr>
                    <w:t>N</w:t>
                  </w:r>
                </w:p>
              </w:txbxContent>
            </v:textbox>
          </v:shape>
        </w:pict>
      </w:r>
    </w:p>
    <w:p w:rsidR="00B70A28" w:rsidRDefault="00B70A28" w:rsidP="00B70A28">
      <w:r>
        <w:rPr>
          <w:lang w:val="en-US" w:eastAsia="zh-CN"/>
        </w:rPr>
        <w:pict>
          <v:shape id="_x0000_s1355" type="#_x0000_t110" style="position:absolute;left:0;text-align:left;margin-left:106.35pt;margin-top:.1pt;width:157.05pt;height:67.95pt;z-index:252005376" strokecolor="#f79646" strokeweight="2pt">
            <v:textbox>
              <w:txbxContent>
                <w:p w:rsidR="00B70A28" w:rsidRDefault="00B70A28" w:rsidP="00B70A28">
                  <w:pPr>
                    <w:rPr>
                      <w:rFonts w:hint="eastAsia"/>
                      <w:sz w:val="18"/>
                      <w:szCs w:val="18"/>
                    </w:rPr>
                  </w:pPr>
                  <w:r>
                    <w:rPr>
                      <w:rFonts w:hint="eastAsia"/>
                      <w:sz w:val="18"/>
                      <w:szCs w:val="18"/>
                    </w:rPr>
                    <w:t>校验是否是粉丝</w:t>
                  </w:r>
                </w:p>
              </w:txbxContent>
            </v:textbox>
          </v:shape>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63" type="#_x0000_t34" style="position:absolute;left:0;text-align:left;margin-left:23.95pt;margin-top:17.15pt;width:92.65pt;height:65.6pt;rotation:270;flip:x;z-index:252013568" o:connectortype="elbow" adj="174,235180,-45018"/>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60" type="#_x0000_t202" style="position:absolute;left:0;text-align:left;margin-left:207.2pt;margin-top:1.55pt;width:43.8pt;height:21.85pt;z-index:252010496" strokecolor="white">
            <v:textbox>
              <w:txbxContent>
                <w:p w:rsidR="00B70A28" w:rsidRDefault="00B70A28" w:rsidP="00B70A28">
                  <w:r>
                    <w:rPr>
                      <w:rFonts w:hint="eastAsia"/>
                    </w:rPr>
                    <w:t>Y</w:t>
                  </w:r>
                </w:p>
              </w:txbxContent>
            </v:textbox>
          </v:shape>
        </w:pict>
      </w:r>
      <w:r>
        <w:rPr>
          <w:lang w:val="en-US" w:eastAsia="zh-CN"/>
        </w:rPr>
        <w:pict>
          <v:shape id="_x0000_s1354" type="#_x0000_t32" style="position:absolute;left:0;text-align:left;margin-left:184.6pt;margin-top:5.65pt;width:.65pt;height:24.9pt;z-index:252004352" o:connectortype="straight">
            <v:stroke endarrow="block"/>
          </v:shape>
        </w:pict>
      </w:r>
    </w:p>
    <w:p w:rsidR="00B70A28" w:rsidRDefault="00B70A28" w:rsidP="00B70A28">
      <w:pPr>
        <w:ind w:firstLineChars="200" w:firstLine="420"/>
        <w:rPr>
          <w:rFonts w:hint="eastAsia"/>
        </w:rPr>
      </w:pPr>
      <w:r>
        <w:rPr>
          <w:rFonts w:hint="eastAsia"/>
          <w:lang w:val="en-US" w:eastAsia="zh-CN"/>
        </w:rPr>
        <w:pict>
          <v:shape id="_x0000_s1364" type="#_x0000_t202" style="position:absolute;left:0;text-align:left;margin-left:58.2pt;margin-top:14.95pt;width:19.9pt;height:24.7pt;z-index:252014592" strokecolor="white">
            <v:textbox>
              <w:txbxContent>
                <w:p w:rsidR="00B70A28" w:rsidRDefault="00B70A28" w:rsidP="00B70A28">
                  <w:r>
                    <w:rPr>
                      <w:rFonts w:hint="eastAsia"/>
                    </w:rPr>
                    <w:t>N</w:t>
                  </w:r>
                </w:p>
              </w:txbxContent>
            </v:textbox>
          </v:shape>
        </w:pict>
      </w:r>
      <w:r>
        <w:rPr>
          <w:rFonts w:hint="eastAsia"/>
          <w:lang w:val="en-US" w:eastAsia="zh-CN"/>
        </w:rPr>
        <w:pict>
          <v:shape id="_x0000_s1361" type="#_x0000_t110" style="position:absolute;left:0;text-align:left;margin-left:106.1pt;margin-top:14.95pt;width:157.05pt;height:67.95pt;z-index:252011520" strokecolor="#f79646" strokeweight="2pt">
            <v:textbox>
              <w:txbxContent>
                <w:p w:rsidR="00B70A28" w:rsidRDefault="00B70A28" w:rsidP="00B70A28">
                  <w:pPr>
                    <w:rPr>
                      <w:rFonts w:hint="eastAsia"/>
                      <w:sz w:val="18"/>
                      <w:szCs w:val="18"/>
                    </w:rPr>
                  </w:pPr>
                  <w:r>
                    <w:rPr>
                      <w:rFonts w:hint="eastAsia"/>
                      <w:sz w:val="18"/>
                      <w:szCs w:val="18"/>
                    </w:rPr>
                    <w:t>校验是否未关注</w:t>
                  </w:r>
                </w:p>
              </w:txbxContent>
            </v:textbox>
          </v:shape>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rFonts w:hint="eastAsia"/>
          <w:lang w:val="en-US" w:eastAsia="zh-CN"/>
        </w:rPr>
        <w:pict>
          <v:shape id="_x0000_s1365" type="#_x0000_t202" style="position:absolute;left:0;text-align:left;margin-left:202.3pt;margin-top:8.1pt;width:43.8pt;height:21.85pt;z-index:252015616" strokecolor="white">
            <v:textbox>
              <w:txbxContent>
                <w:p w:rsidR="00B70A28" w:rsidRDefault="00B70A28" w:rsidP="00B70A28">
                  <w:r>
                    <w:rPr>
                      <w:rFonts w:hint="eastAsia"/>
                    </w:rPr>
                    <w:t>Y</w:t>
                  </w:r>
                </w:p>
              </w:txbxContent>
            </v:textbox>
          </v:shape>
        </w:pict>
      </w:r>
      <w:r>
        <w:rPr>
          <w:lang w:val="en-US" w:eastAsia="zh-CN"/>
        </w:rPr>
        <w:pict>
          <v:shape id="_x0000_s1362" type="#_x0000_t32" style="position:absolute;left:0;text-align:left;margin-left:183.45pt;margin-top:8.1pt;width:.65pt;height:24.9pt;z-index:252012544" o:connectortype="straight">
            <v:stroke endarrow="block"/>
          </v:shape>
        </w:pict>
      </w:r>
      <w:r>
        <w:pict>
          <v:roundrect id="_x0000_s1349" style="position:absolute;left:0;text-align:left;margin-left:154.45pt;margin-top:36.55pt;width:66pt;height:38.25pt;z-index:251999232"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eastAsia="宋体" w:hint="eastAsia"/>
        </w:rPr>
      </w:pPr>
      <w:r>
        <w:rPr>
          <w:rFonts w:hint="eastAsia"/>
        </w:rPr>
        <w:t>注意：只有登录的人才能关注粉丝，并必须是博主的粉丝，而且未被博主关注。</w:t>
      </w: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p>
    <w:p w:rsidR="00B70A28" w:rsidRDefault="00B70A28" w:rsidP="00B70A28">
      <w:pPr>
        <w:rPr>
          <w:rFonts w:hint="eastAsia"/>
        </w:rPr>
      </w:pPr>
      <w:r>
        <w:rPr>
          <w:rFonts w:hint="eastAsia"/>
          <w:bCs/>
        </w:rPr>
        <w:lastRenderedPageBreak/>
        <w:t>（</w:t>
      </w:r>
      <w:r>
        <w:rPr>
          <w:rFonts w:hint="eastAsia"/>
          <w:bCs/>
        </w:rPr>
        <w:t>5</w:t>
      </w:r>
      <w:r>
        <w:rPr>
          <w:rFonts w:hint="eastAsia"/>
          <w:bCs/>
        </w:rPr>
        <w:t>）找人</w:t>
      </w:r>
    </w:p>
    <w:p w:rsidR="00B70A28" w:rsidRDefault="00B70A28" w:rsidP="00B70A28">
      <w:pPr>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lang w:val="en-US" w:eastAsia="zh-CN"/>
        </w:rPr>
        <w:pict>
          <v:shape id="_x0000_s1380" type="#_x0000_t34" style="position:absolute;left:0;text-align:left;margin-left:37.5pt;margin-top:9.2pt;width:137.45pt;height:21.35pt;rotation:180;flip:y;z-index:252030976" o:connectortype="elbow" adj="21827,460935,-41636">
            <v:stroke startarrow="block"/>
          </v:shape>
        </w:pict>
      </w:r>
    </w:p>
    <w:p w:rsidR="00B70A28" w:rsidRDefault="00B70A28" w:rsidP="00B70A28">
      <w:pPr>
        <w:rPr>
          <w:rFonts w:hint="eastAsia"/>
        </w:rPr>
      </w:pPr>
      <w:r>
        <w:rPr>
          <w:lang w:val="en-US" w:eastAsia="zh-CN"/>
        </w:rPr>
        <w:pict>
          <v:shape id="_x0000_s1379" type="#_x0000_t34" style="position:absolute;left:0;text-align:left;margin-left:-26.25pt;margin-top:77.9pt;width:191.45pt;height:65.6pt;rotation:270;flip:x;z-index:252029952" o:connectortype="elbow" adj="-130,168305,-22153"/>
        </w:pict>
      </w:r>
      <w:r>
        <w:rPr>
          <w:lang w:val="en-US" w:eastAsia="zh-CN"/>
        </w:rPr>
        <w:pict>
          <v:shape id="_x0000_s1376" type="#_x0000_t109" style="position:absolute;left:0;text-align:left;margin-left:290pt;margin-top:10.9pt;width:75.45pt;height:34pt;z-index:252026880" strokecolor="#92d050" strokeweight="1.5pt">
            <v:textbox>
              <w:txbxContent>
                <w:p w:rsidR="00B70A28" w:rsidRDefault="00B70A28" w:rsidP="00B70A28">
                  <w:pPr>
                    <w:ind w:firstLineChars="150" w:firstLine="315"/>
                  </w:pPr>
                  <w:r>
                    <w:rPr>
                      <w:rFonts w:hint="eastAsia"/>
                    </w:rPr>
                    <w:t>登录</w:t>
                  </w:r>
                </w:p>
              </w:txbxContent>
            </v:textbox>
          </v:shape>
        </w:pict>
      </w:r>
      <w:r>
        <w:rPr>
          <w:lang w:val="en-US" w:eastAsia="zh-CN"/>
        </w:rPr>
        <w:pict>
          <v:shape id="_x0000_s1373" type="#_x0000_t32" style="position:absolute;left:0;text-align:left;margin-left:184.1pt;margin-top:-20.25pt;width:1.15pt;height:43.5pt;z-index:252023808" o:connectortype="straight">
            <v:stroke endarrow="block"/>
          </v:shape>
        </w:pict>
      </w:r>
      <w:r>
        <w:pict>
          <v:roundrect id="_x0000_s1366" style="position:absolute;left:0;text-align:left;margin-left:151.5pt;margin-top:-58.5pt;width:66pt;height:38.25pt;z-index:252016640" arcsize="10923f" strokecolor="#f79646" strokeweight="2pt">
            <v:textbox>
              <w:txbxContent>
                <w:p w:rsidR="00B70A28" w:rsidRDefault="00B70A28" w:rsidP="00B70A28">
                  <w:pPr>
                    <w:ind w:firstLineChars="150" w:firstLine="315"/>
                  </w:pPr>
                  <w:r>
                    <w:rPr>
                      <w:rFonts w:hint="eastAsia"/>
                    </w:rPr>
                    <w:t>开始</w:t>
                  </w:r>
                </w:p>
              </w:txbxContent>
            </v:textbox>
          </v:roundrect>
        </w:pict>
      </w:r>
    </w:p>
    <w:p w:rsidR="00B70A28" w:rsidRDefault="00B70A28" w:rsidP="00B70A28">
      <w:pPr>
        <w:rPr>
          <w:rFonts w:hint="eastAsia"/>
        </w:rPr>
      </w:pPr>
      <w:r>
        <w:pict>
          <v:shape id="_x0000_s1370" type="#_x0000_t109" style="position:absolute;left:0;text-align:left;margin-left:144.75pt;margin-top:7.65pt;width:85.5pt;height:32.25pt;z-index:252020736" strokecolor="#f79646" strokeweight="2pt">
            <v:textbox>
              <w:txbxContent>
                <w:p w:rsidR="00B70A28" w:rsidRDefault="00B70A28" w:rsidP="00B70A28">
                  <w:pPr>
                    <w:jc w:val="center"/>
                  </w:pPr>
                  <w:r>
                    <w:rPr>
                      <w:rFonts w:hint="eastAsia"/>
                    </w:rPr>
                    <w:t>找人</w:t>
                  </w:r>
                </w:p>
              </w:txbxContent>
            </v:textbox>
          </v:shape>
        </w:pict>
      </w:r>
    </w:p>
    <w:p w:rsidR="00B70A28" w:rsidRDefault="00B70A28" w:rsidP="00B70A28">
      <w:r>
        <w:pict>
          <v:shape id="_x0000_s1371" type="#_x0000_t34" style="position:absolute;left:0;text-align:left;margin-left:262.5pt;margin-top:14.6pt;width:66.6pt;height:64.8pt;rotation:90;z-index:252021760" o:connectortype="elbow" adj="21827,-106567,-135632">
            <v:stroke startarrow="block"/>
          </v:shape>
        </w:pict>
      </w:r>
    </w:p>
    <w:p w:rsidR="00B70A28" w:rsidRDefault="00B70A28" w:rsidP="00B70A28">
      <w:r>
        <w:rPr>
          <w:lang w:val="en-US" w:eastAsia="zh-CN"/>
        </w:rPr>
        <w:pict>
          <v:shape id="_x0000_s1374" type="#_x0000_t32" style="position:absolute;left:0;text-align:left;margin-left:185.25pt;margin-top:8.7pt;width:.65pt;height:24.9pt;z-index:252024832" o:connectortype="straight">
            <v:stroke endarrow="block"/>
          </v:shape>
        </w:pict>
      </w:r>
    </w:p>
    <w:p w:rsidR="00B70A28" w:rsidRDefault="00B70A28" w:rsidP="00B70A28">
      <w:pPr>
        <w:tabs>
          <w:tab w:val="left" w:pos="2550"/>
        </w:tabs>
      </w:pPr>
      <w:r>
        <w:rPr>
          <w:rFonts w:hint="eastAsia"/>
        </w:rPr>
        <w:tab/>
      </w:r>
    </w:p>
    <w:p w:rsidR="00B70A28" w:rsidRDefault="00B70A28" w:rsidP="00B70A28">
      <w:pPr>
        <w:tabs>
          <w:tab w:val="left" w:pos="6775"/>
        </w:tabs>
        <w:rPr>
          <w:rFonts w:hint="eastAsia"/>
        </w:rPr>
      </w:pPr>
      <w:r>
        <w:pict>
          <v:rect id="_x0000_s1368" style="position:absolute;left:0;text-align:left;margin-left:268.85pt;margin-top:10pt;width:59.5pt;height:22.5pt;z-index:252018688" stroked="f">
            <v:textbox>
              <w:txbxContent>
                <w:p w:rsidR="00B70A28" w:rsidRDefault="00B70A28" w:rsidP="00B70A28">
                  <w:pPr>
                    <w:rPr>
                      <w:rFonts w:hint="eastAsia"/>
                    </w:rPr>
                  </w:pPr>
                  <w:r>
                    <w:rPr>
                      <w:rFonts w:hint="eastAsia"/>
                    </w:rPr>
                    <w:t>N</w:t>
                  </w:r>
                </w:p>
              </w:txbxContent>
            </v:textbox>
          </v:rect>
        </w:pict>
      </w:r>
      <w:r>
        <w:rPr>
          <w:lang w:val="en-US" w:eastAsia="zh-CN"/>
        </w:rPr>
        <w:pict>
          <v:shape id="_x0000_s1375" type="#_x0000_t110" style="position:absolute;left:0;text-align:left;margin-left:106.35pt;margin-top:3.4pt;width:157.05pt;height:65.4pt;z-index:252025856" strokecolor="#f79646" strokeweight="2pt">
            <v:textbox>
              <w:txbxContent>
                <w:p w:rsidR="00B70A28" w:rsidRDefault="00B70A28" w:rsidP="00B70A28">
                  <w:pPr>
                    <w:rPr>
                      <w:rFonts w:hint="eastAsia"/>
                      <w:sz w:val="18"/>
                      <w:szCs w:val="18"/>
                    </w:rPr>
                  </w:pPr>
                  <w:r>
                    <w:rPr>
                      <w:rFonts w:hint="eastAsia"/>
                      <w:sz w:val="18"/>
                      <w:szCs w:val="18"/>
                    </w:rPr>
                    <w:t>校验用户是否登录。</w:t>
                  </w:r>
                </w:p>
              </w:txbxContent>
            </v:textbox>
          </v:shape>
        </w:pict>
      </w:r>
      <w:r>
        <w:pict>
          <v:shape id="_x0000_s1367" type="#_x0000_t110" style="position:absolute;left:0;text-align:left;margin-left:106.1pt;margin-top:2.4pt;width:157.05pt;height:65.4pt;z-index:252017664" strokecolor="#f79646" strokeweight="2pt">
            <v:textbox>
              <w:txbxContent>
                <w:p w:rsidR="00B70A28" w:rsidRDefault="00B70A28" w:rsidP="00B70A28">
                  <w:pPr>
                    <w:rPr>
                      <w:rFonts w:hint="eastAsia"/>
                      <w:sz w:val="18"/>
                      <w:szCs w:val="18"/>
                    </w:rPr>
                  </w:pPr>
                  <w:r>
                    <w:rPr>
                      <w:rFonts w:hint="eastAsia"/>
                      <w:sz w:val="18"/>
                      <w:szCs w:val="18"/>
                    </w:rPr>
                    <w:t>校验用户名是否唯一。</w:t>
                  </w:r>
                </w:p>
              </w:txbxContent>
            </v:textbox>
          </v:shape>
        </w:pict>
      </w:r>
      <w:r>
        <w:rPr>
          <w:rFonts w:hint="eastAsia"/>
        </w:rPr>
        <w:tab/>
      </w:r>
    </w:p>
    <w:p w:rsidR="00B70A28" w:rsidRDefault="00B70A28" w:rsidP="00B70A28">
      <w:pPr>
        <w:tabs>
          <w:tab w:val="left" w:pos="6322"/>
        </w:tabs>
        <w:rPr>
          <w:rFonts w:hint="eastAsia"/>
        </w:rPr>
      </w:pPr>
      <w:r>
        <w:rPr>
          <w:rFonts w:hint="eastAsia"/>
        </w:rPr>
        <w:tab/>
      </w:r>
    </w:p>
    <w:p w:rsidR="00B70A28" w:rsidRDefault="00B70A28" w:rsidP="00B70A28"/>
    <w:p w:rsidR="00B70A28" w:rsidRDefault="00B70A28" w:rsidP="00B70A28"/>
    <w:p w:rsidR="00B70A28" w:rsidRDefault="00B70A28" w:rsidP="00B70A28">
      <w:r>
        <w:rPr>
          <w:lang w:val="en-US" w:eastAsia="zh-CN"/>
        </w:rPr>
        <w:pict>
          <v:shape id="_x0000_s1378" type="#_x0000_t32" style="position:absolute;left:0;text-align:left;margin-left:185.9pt;margin-top:6.4pt;width:.65pt;height:24.9pt;z-index:252028928" o:connectortype="straight">
            <v:stroke endarrow="block"/>
          </v:shape>
        </w:pict>
      </w:r>
      <w:r>
        <w:pict>
          <v:rect id="_x0000_s1369" style="position:absolute;left:0;text-align:left;margin-left:189.1pt;margin-top:11.45pt;width:57pt;height:23.25pt;z-index:252019712" stroked="f">
            <v:textbox>
              <w:txbxContent>
                <w:p w:rsidR="00B70A28" w:rsidRDefault="00B70A28" w:rsidP="00B70A28">
                  <w:pPr>
                    <w:rPr>
                      <w:rFonts w:hint="eastAsia"/>
                    </w:rPr>
                  </w:pPr>
                  <w:r>
                    <w:rPr>
                      <w:rFonts w:hint="eastAsia"/>
                    </w:rPr>
                    <w:t>Y</w:t>
                  </w:r>
                </w:p>
              </w:txbxContent>
            </v:textbox>
          </v:rect>
        </w:pict>
      </w:r>
    </w:p>
    <w:p w:rsidR="00B70A28" w:rsidRDefault="00B70A28" w:rsidP="00B70A28">
      <w:r>
        <w:rPr>
          <w:lang w:val="en-US" w:eastAsia="zh-CN"/>
        </w:rPr>
        <w:pict>
          <v:shape id="_x0000_s1381" type="#_x0000_t202" style="position:absolute;left:0;text-align:left;margin-left:58.2pt;margin-top:13.65pt;width:19.9pt;height:24.7pt;z-index:252032000" strokecolor="white">
            <v:textbox>
              <w:txbxContent>
                <w:p w:rsidR="00B70A28" w:rsidRDefault="00B70A28" w:rsidP="00B70A28">
                  <w:r>
                    <w:rPr>
                      <w:rFonts w:hint="eastAsia"/>
                    </w:rPr>
                    <w:t>N</w:t>
                  </w:r>
                </w:p>
              </w:txbxContent>
            </v:textbox>
          </v:shape>
        </w:pict>
      </w:r>
    </w:p>
    <w:p w:rsidR="00B70A28" w:rsidRDefault="00B70A28" w:rsidP="00B70A28">
      <w:r>
        <w:rPr>
          <w:lang w:val="en-US" w:eastAsia="zh-CN"/>
        </w:rPr>
        <w:pict>
          <v:shape id="_x0000_s1377" type="#_x0000_t110" style="position:absolute;left:0;text-align:left;margin-left:106.35pt;margin-top:.1pt;width:157.05pt;height:67.95pt;z-index:252027904" strokecolor="#f79646" strokeweight="2pt">
            <v:textbox>
              <w:txbxContent>
                <w:p w:rsidR="00B70A28" w:rsidRDefault="00B70A28" w:rsidP="00B70A28">
                  <w:pPr>
                    <w:rPr>
                      <w:rFonts w:hint="eastAsia"/>
                      <w:sz w:val="18"/>
                      <w:szCs w:val="18"/>
                    </w:rPr>
                  </w:pPr>
                  <w:r>
                    <w:rPr>
                      <w:rFonts w:hint="eastAsia"/>
                      <w:sz w:val="18"/>
                      <w:szCs w:val="18"/>
                    </w:rPr>
                    <w:t>条件是否不为空</w:t>
                  </w:r>
                </w:p>
              </w:txbxContent>
            </v:textbox>
          </v:shape>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rPr>
          <w:rFonts w:hint="eastAsia"/>
          <w:lang w:val="en-US" w:eastAsia="zh-CN"/>
        </w:rPr>
        <w:pict>
          <v:shape id="_x0000_s1383" type="#_x0000_t202" style="position:absolute;left:0;text-align:left;margin-left:199.4pt;margin-top:8.7pt;width:43.8pt;height:21.85pt;z-index:252034048" strokecolor="white">
            <v:textbox>
              <w:txbxContent>
                <w:p w:rsidR="00B70A28" w:rsidRDefault="00B70A28" w:rsidP="00B70A28">
                  <w:r>
                    <w:rPr>
                      <w:rFonts w:hint="eastAsia"/>
                    </w:rPr>
                    <w:t>Y</w:t>
                  </w:r>
                </w:p>
              </w:txbxContent>
            </v:textbox>
          </v:shape>
        </w:pict>
      </w:r>
      <w:r>
        <w:rPr>
          <w:lang w:val="en-US" w:eastAsia="zh-CN"/>
        </w:rPr>
        <w:pict>
          <v:shape id="_x0000_s1382" type="#_x0000_t32" style="position:absolute;left:0;text-align:left;margin-left:185.9pt;margin-top:5.65pt;width:.65pt;height:24.9pt;z-index:252033024" o:connectortype="straight">
            <v:stroke endarrow="block"/>
          </v:shape>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r>
        <w:pict>
          <v:roundrect id="_x0000_s1372" style="position:absolute;left:0;text-align:left;margin-left:151.5pt;margin-top:2.95pt;width:66pt;height:38.25pt;z-index:252022784" arcsize="10923f" strokecolor="#f79646" strokeweight="2pt">
            <v:textbox>
              <w:txbxContent>
                <w:p w:rsidR="00B70A28" w:rsidRDefault="00B70A28" w:rsidP="00B70A28">
                  <w:pPr>
                    <w:ind w:firstLineChars="50" w:firstLine="105"/>
                    <w:rPr>
                      <w:rFonts w:hint="eastAsia"/>
                    </w:rPr>
                  </w:pPr>
                  <w:r>
                    <w:rPr>
                      <w:rFonts w:hint="eastAsia"/>
                    </w:rPr>
                    <w:t>结</w:t>
                  </w:r>
                  <w:r>
                    <w:rPr>
                      <w:rFonts w:hint="eastAsia"/>
                    </w:rPr>
                    <w:t xml:space="preserve">  </w:t>
                  </w:r>
                  <w:r>
                    <w:rPr>
                      <w:rFonts w:hint="eastAsia"/>
                    </w:rPr>
                    <w:t>束</w:t>
                  </w:r>
                </w:p>
              </w:txbxContent>
            </v:textbox>
          </v:roundrect>
        </w:pict>
      </w: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hint="eastAsia"/>
        </w:rPr>
      </w:pPr>
    </w:p>
    <w:p w:rsidR="00B70A28" w:rsidRDefault="00B70A28" w:rsidP="00B70A28">
      <w:pPr>
        <w:ind w:firstLineChars="200" w:firstLine="420"/>
        <w:rPr>
          <w:rFonts w:eastAsia="宋体" w:hint="eastAsia"/>
        </w:rPr>
      </w:pPr>
      <w:r>
        <w:rPr>
          <w:rFonts w:hint="eastAsia"/>
        </w:rPr>
        <w:t>注意：只有登录的用户才能通过条件来找其他博主，查找的功能不能为空。</w:t>
      </w:r>
    </w:p>
    <w:p w:rsidR="00B70A28" w:rsidRDefault="00B70A28" w:rsidP="00B70A28">
      <w:pPr>
        <w:tabs>
          <w:tab w:val="left" w:pos="7333"/>
        </w:tabs>
        <w:jc w:val="left"/>
        <w:rPr>
          <w:rFonts w:hint="eastAsia"/>
          <w:b/>
          <w:bCs/>
          <w:sz w:val="36"/>
          <w:szCs w:val="36"/>
        </w:rPr>
      </w:pPr>
    </w:p>
    <w:p w:rsidR="00B70A28" w:rsidRDefault="00B70A28" w:rsidP="00B70A28">
      <w:pPr>
        <w:tabs>
          <w:tab w:val="left" w:pos="7333"/>
        </w:tabs>
        <w:jc w:val="left"/>
        <w:rPr>
          <w:rFonts w:hint="eastAsia"/>
          <w:b/>
          <w:bCs/>
          <w:sz w:val="36"/>
          <w:szCs w:val="36"/>
        </w:rPr>
      </w:pPr>
    </w:p>
    <w:p w:rsidR="00B70A28" w:rsidRDefault="00B70A28" w:rsidP="00B70A28">
      <w:pPr>
        <w:tabs>
          <w:tab w:val="left" w:pos="7333"/>
        </w:tabs>
        <w:jc w:val="left"/>
        <w:rPr>
          <w:rFonts w:hint="eastAsia"/>
          <w:b/>
          <w:bCs/>
          <w:sz w:val="36"/>
          <w:szCs w:val="36"/>
        </w:rPr>
      </w:pPr>
    </w:p>
    <w:p w:rsidR="00B70A28" w:rsidRDefault="00B70A28" w:rsidP="00B70A28">
      <w:pPr>
        <w:tabs>
          <w:tab w:val="left" w:pos="7333"/>
        </w:tabs>
        <w:jc w:val="left"/>
        <w:rPr>
          <w:rFonts w:hint="eastAsia"/>
          <w:b/>
          <w:bCs/>
          <w:sz w:val="36"/>
          <w:szCs w:val="36"/>
        </w:rPr>
      </w:pPr>
    </w:p>
    <w:p w:rsidR="00B70A28" w:rsidRDefault="00B70A28" w:rsidP="00B70A28">
      <w:pPr>
        <w:tabs>
          <w:tab w:val="left" w:pos="7333"/>
        </w:tabs>
        <w:jc w:val="left"/>
        <w:rPr>
          <w:rFonts w:hint="eastAsia"/>
          <w:b/>
          <w:bCs/>
          <w:sz w:val="36"/>
          <w:szCs w:val="36"/>
        </w:rPr>
      </w:pPr>
    </w:p>
    <w:p w:rsidR="00B70A28" w:rsidRDefault="00B70A28" w:rsidP="00B70A28">
      <w:pPr>
        <w:tabs>
          <w:tab w:val="left" w:pos="7333"/>
        </w:tabs>
        <w:jc w:val="left"/>
        <w:rPr>
          <w:rFonts w:hint="eastAsia"/>
          <w:b/>
          <w:bCs/>
          <w:sz w:val="36"/>
          <w:szCs w:val="36"/>
        </w:rPr>
      </w:pPr>
    </w:p>
    <w:p w:rsidR="00B70A28" w:rsidRDefault="00B70A28" w:rsidP="00B70A28">
      <w:pPr>
        <w:tabs>
          <w:tab w:val="left" w:pos="7333"/>
        </w:tabs>
        <w:jc w:val="left"/>
        <w:rPr>
          <w:rFonts w:hint="eastAsia"/>
          <w:b/>
          <w:bCs/>
          <w:sz w:val="36"/>
          <w:szCs w:val="36"/>
        </w:rPr>
      </w:pPr>
    </w:p>
    <w:p w:rsidR="00B70A28" w:rsidRDefault="00B70A28" w:rsidP="00B70A28">
      <w:pPr>
        <w:tabs>
          <w:tab w:val="left" w:pos="7333"/>
        </w:tabs>
        <w:jc w:val="left"/>
        <w:rPr>
          <w:rFonts w:hint="eastAsia"/>
          <w:b/>
          <w:bCs/>
          <w:sz w:val="36"/>
          <w:szCs w:val="36"/>
        </w:rPr>
      </w:pPr>
    </w:p>
    <w:p w:rsidR="00B70A28" w:rsidRDefault="00B70A28" w:rsidP="00B70A28">
      <w:pPr>
        <w:tabs>
          <w:tab w:val="left" w:pos="7333"/>
        </w:tabs>
        <w:jc w:val="left"/>
        <w:rPr>
          <w:rFonts w:hint="eastAsia"/>
          <w:b/>
          <w:bCs/>
          <w:sz w:val="36"/>
          <w:szCs w:val="36"/>
        </w:rPr>
      </w:pPr>
    </w:p>
    <w:p w:rsidR="00B70A28" w:rsidRDefault="00B70A28" w:rsidP="00B70A28">
      <w:pPr>
        <w:tabs>
          <w:tab w:val="left" w:pos="7333"/>
        </w:tabs>
        <w:jc w:val="left"/>
        <w:rPr>
          <w:rFonts w:eastAsia="宋体" w:hint="eastAsia"/>
          <w:b/>
          <w:bCs/>
          <w:sz w:val="36"/>
          <w:szCs w:val="36"/>
        </w:rPr>
      </w:pPr>
      <w:r>
        <w:rPr>
          <w:rFonts w:hint="eastAsia"/>
          <w:b/>
          <w:bCs/>
          <w:sz w:val="36"/>
          <w:szCs w:val="36"/>
        </w:rPr>
        <w:t>四、系统角色</w:t>
      </w:r>
    </w:p>
    <w:p w:rsidR="00B70A28" w:rsidRDefault="00B70A28" w:rsidP="00B70A28">
      <w:pPr>
        <w:tabs>
          <w:tab w:val="left" w:pos="7333"/>
        </w:tabs>
        <w:jc w:val="left"/>
        <w:rPr>
          <w:rFonts w:hint="eastAsia"/>
        </w:rPr>
      </w:pPr>
    </w:p>
    <w:p w:rsidR="00B70A28" w:rsidRDefault="00B70A28" w:rsidP="00B70A28">
      <w:pPr>
        <w:tabs>
          <w:tab w:val="left" w:pos="7333"/>
        </w:tabs>
        <w:jc w:val="left"/>
        <w:rPr>
          <w:rFonts w:eastAsia="宋体" w:hint="eastAsia"/>
        </w:rPr>
      </w:pPr>
      <w:r>
        <w:rPr>
          <w:rFonts w:eastAsia="宋体" w:hint="eastAsia"/>
          <w:noProof/>
        </w:rPr>
        <w:drawing>
          <wp:inline distT="0" distB="0" distL="0" distR="0">
            <wp:extent cx="5271770" cy="5534660"/>
            <wp:effectExtent l="19050" t="0" r="5080" b="0"/>
            <wp:docPr id="1" name="图片 1" descr="用户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用户用例图"/>
                    <pic:cNvPicPr>
                      <a:picLocks noChangeAspect="1" noChangeArrowheads="1"/>
                    </pic:cNvPicPr>
                  </pic:nvPicPr>
                  <pic:blipFill>
                    <a:blip r:embed="rId5" cstate="print"/>
                    <a:srcRect/>
                    <a:stretch>
                      <a:fillRect/>
                    </a:stretch>
                  </pic:blipFill>
                  <pic:spPr bwMode="auto">
                    <a:xfrm>
                      <a:off x="0" y="0"/>
                      <a:ext cx="5271770" cy="5534660"/>
                    </a:xfrm>
                    <a:prstGeom prst="rect">
                      <a:avLst/>
                    </a:prstGeom>
                    <a:noFill/>
                    <a:ln w="9525">
                      <a:noFill/>
                      <a:miter lim="800000"/>
                      <a:headEnd/>
                      <a:tailEnd/>
                    </a:ln>
                  </pic:spPr>
                </pic:pic>
              </a:graphicData>
            </a:graphic>
          </wp:inline>
        </w:drawing>
      </w:r>
    </w:p>
    <w:p w:rsidR="00B70A28" w:rsidRDefault="00B70A28" w:rsidP="00B70A28">
      <w:pPr>
        <w:tabs>
          <w:tab w:val="left" w:pos="7333"/>
        </w:tabs>
        <w:jc w:val="left"/>
        <w:rPr>
          <w:rFonts w:eastAsia="宋体" w:hint="eastAsia"/>
        </w:rPr>
      </w:pPr>
      <w:r>
        <w:rPr>
          <w:rFonts w:hint="eastAsia"/>
        </w:rPr>
        <w:t xml:space="preserve">                              </w:t>
      </w:r>
      <w:r>
        <w:rPr>
          <w:rFonts w:hint="eastAsia"/>
        </w:rPr>
        <w:t>用户用例图</w:t>
      </w:r>
      <w:r>
        <w:rPr>
          <w:rFonts w:hint="eastAsia"/>
        </w:rPr>
        <w:t>1-1</w:t>
      </w:r>
    </w:p>
    <w:p w:rsidR="00B70A28" w:rsidRDefault="00B70A28" w:rsidP="00B70A28">
      <w:pPr>
        <w:tabs>
          <w:tab w:val="left" w:pos="7333"/>
        </w:tabs>
        <w:jc w:val="left"/>
        <w:rPr>
          <w:rFonts w:hint="eastAsia"/>
        </w:rPr>
      </w:pPr>
    </w:p>
    <w:p w:rsidR="00B70A28" w:rsidRDefault="00B70A28" w:rsidP="00B70A28">
      <w:pPr>
        <w:tabs>
          <w:tab w:val="left" w:pos="7333"/>
        </w:tabs>
        <w:jc w:val="left"/>
        <w:rPr>
          <w:rFonts w:eastAsia="宋体" w:hint="eastAsia"/>
        </w:rPr>
      </w:pPr>
      <w:r>
        <w:rPr>
          <w:rFonts w:hint="eastAsia"/>
        </w:rPr>
        <w:t>未注册用户：未注册的用户必须通过注册成为博主才能进行登录进</w:t>
      </w:r>
      <w:proofErr w:type="gramStart"/>
      <w:r>
        <w:rPr>
          <w:rFonts w:hint="eastAsia"/>
        </w:rPr>
        <w:t>入微博</w:t>
      </w:r>
      <w:proofErr w:type="gramEnd"/>
      <w:r>
        <w:rPr>
          <w:rFonts w:hint="eastAsia"/>
        </w:rPr>
        <w:t>主页。</w:t>
      </w:r>
    </w:p>
    <w:p w:rsidR="00B70A28" w:rsidRDefault="00B70A28" w:rsidP="00B70A28">
      <w:pPr>
        <w:tabs>
          <w:tab w:val="left" w:pos="7333"/>
        </w:tabs>
        <w:jc w:val="left"/>
        <w:rPr>
          <w:rFonts w:eastAsia="宋体" w:hint="eastAsia"/>
        </w:rPr>
      </w:pPr>
      <w:r>
        <w:rPr>
          <w:rFonts w:hint="eastAsia"/>
        </w:rPr>
        <w:t>用户：用户可以直接登录进</w:t>
      </w:r>
      <w:proofErr w:type="gramStart"/>
      <w:r>
        <w:rPr>
          <w:rFonts w:hint="eastAsia"/>
        </w:rPr>
        <w:t>入微博</w:t>
      </w:r>
      <w:proofErr w:type="gramEnd"/>
      <w:r>
        <w:rPr>
          <w:rFonts w:hint="eastAsia"/>
        </w:rPr>
        <w:t>主页进行主页上的各种模块上的操作。</w:t>
      </w:r>
    </w:p>
    <w:p w:rsidR="00B70A28" w:rsidRDefault="00B70A28" w:rsidP="00B70A28">
      <w:pPr>
        <w:tabs>
          <w:tab w:val="left" w:pos="7333"/>
        </w:tabs>
        <w:jc w:val="left"/>
        <w:rPr>
          <w:rFonts w:eastAsia="宋体" w:hint="eastAsia"/>
        </w:rPr>
      </w:pPr>
      <w:r>
        <w:rPr>
          <w:rFonts w:hint="eastAsia"/>
        </w:rPr>
        <w:tab/>
      </w: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Default="00B70A28" w:rsidP="00B70A28">
      <w:pPr>
        <w:tabs>
          <w:tab w:val="left" w:pos="7333"/>
        </w:tabs>
        <w:jc w:val="left"/>
        <w:rPr>
          <w:rFonts w:hint="eastAsia"/>
        </w:rPr>
      </w:pPr>
    </w:p>
    <w:p w:rsidR="00B70A28" w:rsidRPr="00B70A28" w:rsidRDefault="00B70A28" w:rsidP="00B70A28">
      <w:pPr>
        <w:pStyle w:val="a3"/>
        <w:ind w:left="360" w:firstLineChars="0" w:firstLine="0"/>
        <w:rPr>
          <w:b/>
          <w:sz w:val="24"/>
          <w:szCs w:val="24"/>
        </w:rPr>
      </w:pPr>
    </w:p>
    <w:sectPr w:rsidR="00B70A28" w:rsidRPr="00B70A28" w:rsidSect="00C66AA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decimal"/>
      <w:suff w:val="nothing"/>
      <w:lvlText w:val="%1."/>
      <w:lvlJc w:val="left"/>
    </w:lvl>
  </w:abstractNum>
  <w:abstractNum w:abstractNumId="1">
    <w:nsid w:val="0000000E"/>
    <w:multiLevelType w:val="singleLevel"/>
    <w:tmpl w:val="0000000E"/>
    <w:lvl w:ilvl="0">
      <w:start w:val="1"/>
      <w:numFmt w:val="decimal"/>
      <w:suff w:val="nothing"/>
      <w:lvlText w:val="%1、"/>
      <w:lvlJc w:val="left"/>
    </w:lvl>
  </w:abstractNum>
  <w:abstractNum w:abstractNumId="2">
    <w:nsid w:val="0000000F"/>
    <w:multiLevelType w:val="singleLevel"/>
    <w:tmpl w:val="0000000F"/>
    <w:lvl w:ilvl="0">
      <w:start w:val="1"/>
      <w:numFmt w:val="decimal"/>
      <w:suff w:val="nothing"/>
      <w:lvlText w:val="%1、"/>
      <w:lvlJc w:val="left"/>
    </w:lvl>
  </w:abstractNum>
  <w:abstractNum w:abstractNumId="3">
    <w:nsid w:val="00000010"/>
    <w:multiLevelType w:val="singleLevel"/>
    <w:tmpl w:val="00000010"/>
    <w:lvl w:ilvl="0">
      <w:start w:val="3"/>
      <w:numFmt w:val="decimal"/>
      <w:suff w:val="nothing"/>
      <w:lvlText w:val="（%1）"/>
      <w:lvlJc w:val="left"/>
    </w:lvl>
  </w:abstractNum>
  <w:abstractNum w:abstractNumId="4">
    <w:nsid w:val="3CE71908"/>
    <w:multiLevelType w:val="hybridMultilevel"/>
    <w:tmpl w:val="F75063DA"/>
    <w:lvl w:ilvl="0" w:tplc="431E48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3B1352"/>
    <w:multiLevelType w:val="hybridMultilevel"/>
    <w:tmpl w:val="E16EC7C0"/>
    <w:lvl w:ilvl="0" w:tplc="51082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A2366"/>
    <w:rsid w:val="00040396"/>
    <w:rsid w:val="00345F15"/>
    <w:rsid w:val="005A2366"/>
    <w:rsid w:val="00986882"/>
    <w:rsid w:val="009C0628"/>
    <w:rsid w:val="00AA62C4"/>
    <w:rsid w:val="00B70A28"/>
    <w:rsid w:val="00C66A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113"/>
        <o:r id="V:Rule2" type="connector" idref="#_x0000_s1116">
          <o:proxy start="" idref="#流程图: 决策 3" connectloc="2"/>
          <o:proxy end="" idref="#_x0000_s1115" connectloc="0"/>
        </o:r>
        <o:r id="V:Rule3" type="connector" idref="#_x0000_s1117">
          <o:proxy start="" idref="#_x0000_s1115" connectloc="3"/>
        </o:r>
        <o:r id="V:Rule4" type="connector" idref="#_x0000_s1119"/>
        <o:r id="V:Rule5" type="connector" idref="#_x0000_s1121"/>
        <o:r id="V:Rule6" type="connector" idref="#_x0000_s1122"/>
        <o:r id="V:Rule7" type="connector" idref="#_x0000_s1124"/>
        <o:r id="V:Rule8" type="connector" idref="#_x0000_s1132"/>
        <o:r id="V:Rule9" type="connector" idref="#_x0000_s1134">
          <o:proxy start="" idref="#_x0000_s1128" connectloc="2"/>
          <o:proxy end="" idref="#_x0000_s1133" connectloc="0"/>
        </o:r>
        <o:r id="V:Rule10" type="connector" idref="#_x0000_s1135"/>
        <o:r id="V:Rule11" type="connector" idref="#_x0000_s1137"/>
        <o:r id="V:Rule12" type="connector" idref="#_x0000_s1138"/>
        <o:r id="V:Rule13" type="connector" idref="#_x0000_s1140"/>
        <o:r id="V:Rule14" type="connector" idref="#_x0000_s1141"/>
        <o:r id="V:Rule15" type="connector" idref="#_x0000_s1148"/>
        <o:r id="V:Rule16" type="connector" idref="#_x0000_s1151">
          <o:proxy start="" idref="#_x0000_s1144" connectloc="2"/>
          <o:proxy end="" idref="#_x0000_s1150" connectloc="0"/>
        </o:r>
        <o:r id="V:Rule17" type="connector" idref="#_x0000_s1154"/>
        <o:r id="V:Rule18" type="connector" idref="#_x0000_s1155"/>
        <o:r id="V:Rule19" type="connector" idref="#_x0000_s1157"/>
        <o:r id="V:Rule20" type="connector" idref="#_x0000_s1159"/>
        <o:r id="V:Rule21" type="connector" idref="#_x0000_s1160"/>
        <o:r id="V:Rule22" type="connector" idref="#_x0000_s1166"/>
        <o:r id="V:Rule23" type="connector" idref="#_x0000_s1169">
          <o:proxy start="" idref="#_x0000_s1162" connectloc="2"/>
          <o:proxy end="" idref="#_x0000_s1168" connectloc="0"/>
        </o:r>
        <o:r id="V:Rule24" type="connector" idref="#_x0000_s1172"/>
        <o:r id="V:Rule25" type="connector" idref="#_x0000_s1173"/>
        <o:r id="V:Rule26" type="connector" idref="#_x0000_s1175"/>
        <o:r id="V:Rule27" type="connector" idref="#_x0000_s1177"/>
        <o:r id="V:Rule28" type="connector" idref="#_x0000_s1178"/>
        <o:r id="V:Rule29" type="connector" idref="#_x0000_s1184"/>
        <o:r id="V:Rule30" type="connector" idref="#_x0000_s1187">
          <o:proxy start="" idref="#_x0000_s1180" connectloc="2"/>
          <o:proxy end="" idref="#_x0000_s1186" connectloc="0"/>
        </o:r>
        <o:r id="V:Rule31" type="connector" idref="#_x0000_s1190"/>
        <o:r id="V:Rule32" type="connector" idref="#_x0000_s1191"/>
        <o:r id="V:Rule33" type="connector" idref="#_x0000_s1193"/>
        <o:r id="V:Rule34" type="connector" idref="#_x0000_s1195"/>
        <o:r id="V:Rule35" type="connector" idref="#_x0000_s1196"/>
        <o:r id="V:Rule36" type="connector" idref="#_x0000_s1202"/>
        <o:r id="V:Rule37" type="connector" idref="#_x0000_s1204"/>
        <o:r id="V:Rule38" type="connector" idref="#_x0000_s1205"/>
        <o:r id="V:Rule39" type="connector" idref="#_x0000_s1208"/>
        <o:r id="V:Rule40" type="connector" idref="#_x0000_s1214"/>
        <o:r id="V:Rule41" type="connector" idref="#_x0000_s1217">
          <o:proxy start="" idref="#_x0000_s1210" connectloc="2"/>
          <o:proxy end="" idref="#_x0000_s1216" connectloc="0"/>
        </o:r>
        <o:r id="V:Rule42" type="connector" idref="#_x0000_s1220"/>
        <o:r id="V:Rule43" type="connector" idref="#_x0000_s1221"/>
        <o:r id="V:Rule44" type="connector" idref="#_x0000_s1223"/>
        <o:r id="V:Rule45" type="connector" idref="#_x0000_s1225"/>
        <o:r id="V:Rule46" type="connector" idref="#_x0000_s1226"/>
        <o:r id="V:Rule47" type="connector" idref="#_x0000_s1232"/>
        <o:r id="V:Rule48" type="connector" idref="#_x0000_s1233"/>
        <o:r id="V:Rule49" type="connector" idref="#_x0000_s1234"/>
        <o:r id="V:Rule50" type="connector" idref="#_x0000_s1237"/>
        <o:r id="V:Rule51" type="connector" idref="#_x0000_s1241"/>
        <o:r id="V:Rule52" type="connector" idref="#_x0000_s1247"/>
        <o:r id="V:Rule53" type="connector" idref="#_x0000_s1249"/>
        <o:r id="V:Rule54" type="connector" idref="#_x0000_s1250"/>
        <o:r id="V:Rule55" type="connector" idref="#_x0000_s1253"/>
        <o:r id="V:Rule56" type="connector" idref="#_x0000_s1255"/>
        <o:r id="V:Rule57" type="connector" idref="#_x0000_s1256"/>
        <o:r id="V:Rule58" type="connector" idref="#_x0000_s1257"/>
        <o:r id="V:Rule59" type="connector" idref="#_x0000_s1265"/>
        <o:r id="V:Rule60" type="connector" idref="#_x0000_s1268">
          <o:proxy start="" idref="#_x0000_s1261" connectloc="2"/>
          <o:proxy end="" idref="#_x0000_s1267" connectloc="0"/>
        </o:r>
        <o:r id="V:Rule61" type="connector" idref="#_x0000_s1269"/>
        <o:r id="V:Rule62" type="connector" idref="#_x0000_s1271"/>
        <o:r id="V:Rule63" type="connector" idref="#_x0000_s1273"/>
        <o:r id="V:Rule64" type="connector" idref="#_x0000_s1274"/>
        <o:r id="V:Rule65" type="connector" idref="#_x0000_s1277"/>
        <o:r id="V:Rule66" type="connector" idref="#_x0000_s1278"/>
        <o:r id="V:Rule67" type="connector" idref="#_x0000_s1284"/>
        <o:r id="V:Rule68" type="connector" idref="#_x0000_s1285"/>
        <o:r id="V:Rule69" type="connector" idref="#_x0000_s1286"/>
        <o:r id="V:Rule70" type="connector" idref="#_x0000_s1294"/>
        <o:r id="V:Rule71" type="connector" idref="#_x0000_s1296"/>
        <o:r id="V:Rule72" type="connector" idref="#_x0000_s1297"/>
        <o:r id="V:Rule73" type="connector" idref="#_x0000_s1300"/>
        <o:r id="V:Rule74" type="connector" idref="#_x0000_s1302"/>
        <o:r id="V:Rule75" type="connector" idref="#_x0000_s1303"/>
        <o:r id="V:Rule76" type="connector" idref="#_x0000_s1304"/>
        <o:r id="V:Rule77" type="connector" idref="#_x0000_s1312"/>
        <o:r id="V:Rule78" type="connector" idref="#_x0000_s1314"/>
        <o:r id="V:Rule79" type="connector" idref="#_x0000_s1315"/>
        <o:r id="V:Rule80" type="connector" idref="#_x0000_s1318"/>
        <o:r id="V:Rule81" type="connector" idref="#_x0000_s1320"/>
        <o:r id="V:Rule82" type="connector" idref="#_x0000_s1321"/>
        <o:r id="V:Rule83" type="connector" idref="#_x0000_s1322"/>
        <o:r id="V:Rule84" type="connector" idref="#_x0000_s1330"/>
        <o:r id="V:Rule85" type="connector" idref="#_x0000_s1332"/>
        <o:r id="V:Rule86" type="connector" idref="#_x0000_s1333"/>
        <o:r id="V:Rule87" type="connector" idref="#_x0000_s1336"/>
        <o:r id="V:Rule88" type="connector" idref="#_x0000_s1338"/>
        <o:r id="V:Rule89" type="connector" idref="#_x0000_s1339"/>
        <o:r id="V:Rule90" type="connector" idref="#_x0000_s1340"/>
        <o:r id="V:Rule91" type="connector" idref="#_x0000_s1348"/>
        <o:r id="V:Rule92" type="connector" idref="#_x0000_s1350"/>
        <o:r id="V:Rule93" type="connector" idref="#_x0000_s1351"/>
        <o:r id="V:Rule94" type="connector" idref="#_x0000_s1354"/>
        <o:r id="V:Rule95" type="connector" idref="#_x0000_s1356"/>
        <o:r id="V:Rule96" type="connector" idref="#_x0000_s1357"/>
        <o:r id="V:Rule97" type="connector" idref="#_x0000_s1358"/>
        <o:r id="V:Rule98" type="connector" idref="#_x0000_s1362"/>
        <o:r id="V:Rule99" type="connector" idref="#_x0000_s1363"/>
        <o:r id="V:Rule100" type="connector" idref="#_x0000_s1371"/>
        <o:r id="V:Rule101" type="connector" idref="#_x0000_s1373"/>
        <o:r id="V:Rule102" type="connector" idref="#_x0000_s1374"/>
        <o:r id="V:Rule103" type="connector" idref="#_x0000_s1378"/>
        <o:r id="V:Rule104" type="connector" idref="#_x0000_s1379"/>
        <o:r id="V:Rule105" type="connector" idref="#_x0000_s1380"/>
        <o:r id="V:Rule106" type="connector" idref="#_x0000_s1382"/>
        <o:r id="V:Rule107" type="connector" idref="#_x0000_s1389"/>
        <o:r id="V:Rule108" type="connector" idref="#_x0000_s1391"/>
        <o:r id="V:Rule109" type="connector" idref="#_x0000_s1392"/>
        <o:r id="V:Rule110" type="connector" idref="#_x0000_s1395"/>
        <o:r id="V:Rule111" type="connector" idref="#_x0000_s1397"/>
        <o:r id="V:Rule112" type="connector" idref="#_x0000_s1398"/>
        <o:r id="V:Rule113" type="connector" idref="#_x0000_s1399"/>
        <o:r id="V:Rule114" type="connector" idref="#_x0000_s1403"/>
        <o:r id="V:Rule115" type="connector" idref="#_x0000_s14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AA6"/>
    <w:pPr>
      <w:widowControl w:val="0"/>
      <w:jc w:val="both"/>
    </w:pPr>
  </w:style>
  <w:style w:type="paragraph" w:styleId="4">
    <w:name w:val="heading 4"/>
    <w:basedOn w:val="a"/>
    <w:next w:val="a"/>
    <w:link w:val="4Char"/>
    <w:qFormat/>
    <w:rsid w:val="00B70A28"/>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366"/>
    <w:pPr>
      <w:ind w:firstLineChars="200" w:firstLine="420"/>
    </w:pPr>
  </w:style>
  <w:style w:type="character" w:customStyle="1" w:styleId="4Char">
    <w:name w:val="标题 4 Char"/>
    <w:basedOn w:val="a0"/>
    <w:link w:val="4"/>
    <w:rsid w:val="00B70A28"/>
    <w:rPr>
      <w:rFonts w:ascii="Arial" w:eastAsia="黑体" w:hAnsi="Arial" w:cs="Times New Roman"/>
      <w:b/>
      <w:bCs/>
      <w:sz w:val="28"/>
      <w:szCs w:val="28"/>
    </w:rPr>
  </w:style>
  <w:style w:type="character" w:styleId="a4">
    <w:name w:val="Hyperlink"/>
    <w:basedOn w:val="a0"/>
    <w:rsid w:val="00B70A28"/>
    <w:rPr>
      <w:color w:val="0000FF"/>
      <w:u w:val="single"/>
    </w:rPr>
  </w:style>
  <w:style w:type="paragraph" w:styleId="a5">
    <w:name w:val="Balloon Text"/>
    <w:basedOn w:val="a"/>
    <w:link w:val="Char"/>
    <w:uiPriority w:val="99"/>
    <w:semiHidden/>
    <w:unhideWhenUsed/>
    <w:rsid w:val="00B70A28"/>
    <w:rPr>
      <w:sz w:val="18"/>
      <w:szCs w:val="18"/>
    </w:rPr>
  </w:style>
  <w:style w:type="character" w:customStyle="1" w:styleId="Char">
    <w:name w:val="批注框文本 Char"/>
    <w:basedOn w:val="a0"/>
    <w:link w:val="a5"/>
    <w:uiPriority w:val="99"/>
    <w:semiHidden/>
    <w:rsid w:val="00B70A2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21</Pages>
  <Words>511</Words>
  <Characters>2915</Characters>
  <Application>Microsoft Office Word</Application>
  <DocSecurity>0</DocSecurity>
  <Lines>24</Lines>
  <Paragraphs>6</Paragraphs>
  <ScaleCrop>false</ScaleCrop>
  <Company>中国石化</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中原油田</dc:creator>
  <cp:keywords/>
  <dc:description/>
  <cp:lastModifiedBy>中原油田</cp:lastModifiedBy>
  <cp:revision>2</cp:revision>
  <dcterms:created xsi:type="dcterms:W3CDTF">2018-05-29T13:46:00Z</dcterms:created>
  <dcterms:modified xsi:type="dcterms:W3CDTF">2018-05-29T14:16:00Z</dcterms:modified>
</cp:coreProperties>
</file>